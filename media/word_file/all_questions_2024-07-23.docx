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'Hindu' as reference to the people of  Hind (India)</w:t>
              <w:br/>
              <w:t>was first used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Romans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Chinese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Arabs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Arabs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</w:t>
              <w:br/>
              <w:t>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(using</w:t>
              <w:br/>
              <w:t>codes given below the lists)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Eras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Reckoned from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Vikrama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1. 3102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C.</w:t>
                    <w:br/>
                    <w:t>B . Saka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320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Gupta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78 A.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D. Kali 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58 B.C.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248 A.D.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- 5;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- 4;      B - 5;      C - 2;      D - 3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- 4;      B - 3;      C - 2;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- 4;      B - 3;      C - 2;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(c) 3 and 4 only (d) 1, 3 and 4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name by which Ashoka is generally referred to his</w:t>
              <w:br/>
              <w:t>inscriptions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Chakravarti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Dharmadeva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Dharmakirti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Priyadarsi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Priyadarsi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'Yavanapriya' mentioned in ancient Sanskrit texts</w:t>
              <w:br/>
              <w:t>denoted: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fine variety of Indian Muslim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ivory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damsels sent to the Greek court for dance</w:t>
              <w:br/>
              <w:t>performance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pepper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pepper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concept of Anuvrata was advocated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Mahayana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Hinayana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Lokayata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Mimamsa system of philosophy, liberation is</w:t>
              <w:br/>
              <w:t>possible by means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jnana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yoga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karma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karma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Bronze icons of Nataraja cast during the Chola period</w:t>
              <w:br/>
              <w:t>invariably show the deity with: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eight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six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four hands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two hands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four hands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ancient Indian cosmogonic ideas the</w:t>
              <w:br/>
              <w:t>sequential order of the cycle of four acons (yugas)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Dvapara, Krita, Treta and Kali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Krita, Dvapara, Treta and Kali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Krita, Treta, Dvapara and Kali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Treta, Dvapara, Kali and Krita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Krita, Treta, Dvapara and Kali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temples figured in the news</w:t>
              <w:br/>
              <w:t>regarding the institution of the Devadasi?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Jagannath temple, Puri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Pashupatinath temple, Kathmandu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Kandariya Mahadev temple, Khajuraho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Chausath Yogini temple, Bhedaghat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Jagannath temple, Puri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river most mentioned in early V edic literature</w:t>
              <w:br/>
              <w:t>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Sindhu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Sutudri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Sarasvati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Sindhu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not a part of early Jains</w:t>
              <w:br/>
              <w:t>literature?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Therigatha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Acarangasutra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Sutrakritanga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Brihatkalpasutra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Therigatha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were common to both Buddhism</w:t>
              <w:br/>
              <w:t xml:space="preserve">and Jainism? </w:t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4. Non-injury to animal life</w:t>
              <w:br/>
              <w:t>Select the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ancient Indian society which one of the</w:t>
              <w:br/>
              <w:t>following terms does not belong to the category of the other</w:t>
              <w:br/>
              <w:t>three?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Kula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 amsa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Kosa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Kosa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is known for his work on medicine</w:t>
              <w:br/>
              <w:t>during the Gupta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Saumilla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Sudraka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Shaunaka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Susrutha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Susrutha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sculptures was invariably used</w:t>
              <w:br/>
              <w:t>green schist as the medium?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Maurya sculptures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Mathura sculptures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Bharhut sculptures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Gandhara sculpturesUnit - A: History of India</w:t>
              <w:br/>
              <w:t xml:space="preserve">1 </w:t>
              <w:br/>
              <w:br/>
              <w:t>A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Bharhut sculptures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answer:</w:t>
              <w:br/>
              <w:br/>
              <w:t>List-I List-II</w:t>
              <w:br/>
              <w:t>A. Vishakhadatta 1. Medicine</w:t>
              <w:br/>
              <w:t>B. V arahamihira 2. Drama</w:t>
              <w:br/>
              <w:t>C. Charaka 3. Astronomy</w:t>
              <w:br/>
              <w:t>D. Brahmagupta 4. Mathematics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 C - 1;      D - 4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- 4; 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 C - 1;      D - 4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texts of ancient India allows</w:t>
              <w:br/>
              <w:t>divorce to a wife deserted by her husband?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Kamasutra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Manava Dharma Shastra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Sukra Nitisara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Arthashastra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Arthashastra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   </w:t>
              <w:br/>
              <w:t>List-I List-II</w:t>
              <w:br/>
              <w:t>A. Gupta 1. Badami</w:t>
              <w:br/>
              <w:t>B. Chandella 2. Panamalai</w:t>
              <w:br/>
              <w:t>C. Chalukya 3. Khajuraho</w:t>
              <w:br/>
              <w:t>D. Pallava 4. Deogarh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- 4;      B - 3;      C - 1;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- 4;      B - 2;      C - 3;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- 4;      B - 3;      C - 1;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statements regarding Ashoka</w:t>
              <w:br/>
              <w:t>stone pillars is incorrect?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These are highly polished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These are monolithic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shaft of pillars is tapering in shape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These are parts of architectural structures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These are parts of architectural structures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scripts of ancient India was</w:t>
              <w:br/>
              <w:t>written from right to left?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Brahmi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Nandnagari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Sharada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Kharosthi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Kharosthi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famous dialogue between Nachiketa and Yama is</w:t>
              <w:br/>
              <w:t>mentioned in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Chhandogyopanishad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Mundakopanishad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Kathopanishad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Kenopanishad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Kathopanishad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Milindapanho is in the form of a dialogue between the king</w:t>
              <w:br/>
              <w:t>Menander and Buddhist monk: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Nagasena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Nagarjuna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Nagabhatta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Kumarilabhatta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Nagasena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edicts mentions the personal</w:t>
              <w:br/>
              <w:t>name of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Kalsi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Rummindei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 Kalinga Edict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Maski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Maski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map shows four of the sixteen</w:t>
              <w:br/>
              <w:t xml:space="preserve">Mahajanapadas that existed in ancient India:          </w:t>
              <w:br/>
              <w:t>The places marked A, B, C and D respectively are: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Matsya, Cedi, Kosala, 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Surasena, Avanti, V atsa, Magadha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Matsya, Avanti, V atsa, Anga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Surasena, Cedi, Kosala, Magadha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Matsya, Avanti, V atsa, Anga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Mahayana Buddhism, the Bodhisatva Avalokitesvara</w:t>
              <w:br/>
              <w:t>was also known 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 ajrapani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Manjusri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Padmapani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Maitreya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Padmapani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silver coins issued by the Guptas were called: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Rupaka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Karshapana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Dinara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Rupaka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Author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Text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 arahamihira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Prabandha Chintamani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Vishakhadatta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Mrichchha-Katikam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Sudraka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Brihat-Samhita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Bilhana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Devi-Chandraguptam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5. Vikramankadeva-Charita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- 5;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- 4;      C - 2;      D - 5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- 5;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- 4;      C - 2;      D - 5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a corporation of merchants</w:t>
              <w:br/>
              <w:t>in ancient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Chaturvedimangalam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Ashtadikgaja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Manigrama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Manigrama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Badami rock inscription of Pulakesin I is dated in the</w:t>
              <w:br/>
              <w:t>Saka year 465. If the same were to be dated in Vikrama Samvat,</w:t>
              <w:br/>
              <w:t>the year would be: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300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330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Many of the Greeks, Kushanas and Shakas embraced</w:t>
              <w:br/>
              <w:t>Buddhism rather than Hinduism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 was in the ascendant at that time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they had renounced the policy of war and violence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caste-ridden Hinduism did not attract them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Buddhism provided easier access to Indian society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caste-ridden Hinduism did not attract them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Ashoka major rock edicts which tell us about the</w:t>
              <w:br/>
              <w:t>Sangam Kingdom include rock edicts: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 and X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 and XI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II and XIII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II and XIV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II and XIII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are correctly matched?</w:t>
              <w:br/>
              <w:br/>
              <w:t>1. Mrichchakatikam-Shudraka</w:t>
              <w:br/>
              <w:t>2. Buddhacharita-Vasuvandhu</w:t>
              <w:br/>
              <w:t>3. Mudrarakshasha-Vishakadatta</w:t>
              <w:br/>
              <w:t>4. Harshacharita-Banabhatta</w:t>
              <w:br/>
              <w:t>Select the correct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  <w:br/>
              <w:br/>
              <w:br/>
              <w:t xml:space="preserve"> A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 the correct chronological order in which the</w:t>
              <w:br/>
              <w:t xml:space="preserve">following appeared in India? </w:t>
              <w:br/>
              <w:t>1. Gold coins</w:t>
              <w:br/>
              <w:t>2. Punch marked silver coins</w:t>
              <w:br/>
              <w:t>3. Iron plough</w:t>
              <w:br/>
              <w:t>4. Urban culture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4,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4, 2,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3,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3, 2,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4, 3, 2, 1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According to Ashoka's edicts social harmony</w:t>
              <w:br/>
              <w:t>among the people was more important than religious</w:t>
              <w:br/>
              <w:t>devotion.</w:t>
              <w:br/>
              <w:t>Reason (R):  He spread ideas of equity instead of promotion</w:t>
              <w:br/>
              <w:t>of religion.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Which of the following pairs are correctly matched?   </w:t>
              <w:br/>
              <w:t>1. Lothal : Ancient dockyard</w:t>
              <w:br/>
              <w:t>2. Sarnath : First Sermon of Buddha</w:t>
              <w:br/>
              <w:t>3. Rajgir : Lion capital of Ashoka</w:t>
              <w:br/>
              <w:t>4. Nalanda : Great seat of Buddhist learning</w:t>
              <w:br/>
              <w:t>Select the correct answer using the codes given below: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ancient Indian records is the</w:t>
              <w:br/>
              <w:t>earliest royal order to preserve food-grains to be utilised</w:t>
              <w:br/>
              <w:t>during the crises in the country?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Sohgaura Copper-plate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Rummindei Pillar-edict of Ashoka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Prayaga-prasasti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Mehrauli Pillar inscription of Chandra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Sohgaura Copper-plate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concept of Eight fold path forms the theme of: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Dipavamsa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Divyavadana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Mahaparinibban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Dharma Chakara Pravartana Sutta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Dharma Chakara Pravartana Sutta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relates to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Kanishka at the time of his death.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Samudragupta after the close of his South Indian</w:t>
              <w:br/>
              <w:t>campaign.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Ashoka towards close of his reign.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Empire of Thaneswar on the eve of Harsha's accession.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Ashoka towards close of his reign.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From the third century AD when the Hun invasion ended</w:t>
              <w:br/>
              <w:t>the Roman Empire, the Indian merchants relied more and</w:t>
              <w:br/>
              <w:t>more on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African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West-European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South-East Asian trade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Middle-Eastern trade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South-East Asian trade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persons came to India at one time or another:</w:t>
              <w:br/>
              <w:t>1. Fa-Hien 2. I-Tsing</w:t>
              <w:br/>
              <w:t>3. Megasthanese 4. Hieun-Tsang</w:t>
              <w:br/>
              <w:t>The correct chronological sequence of their visits is: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4, 2                    [1999]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4, 2                    [1999]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initially the most powerful</w:t>
              <w:br/>
              <w:t>city state of India in the 6 th century B.C.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Gandhar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Kamboj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Magadh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Magadh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Indo-Laws Kingdom set up in north Afghanistan in the</w:t>
              <w:br/>
              <w:t>beginning of the second century B.C.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Bactria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Scythia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Zedrasia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Bactria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'Aryan' denotes: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ethnic group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nomadic people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speech group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superior race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speech group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ports handled the North Indian</w:t>
              <w:br/>
              <w:t>trade during the Gupta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Tamralipti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Kalyan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Cambray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Tamralipti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Aham and Puram poems of the Padinen</w:t>
              <w:br/>
              <w:t>Kilukanakku group formed a continuation of the Sangam</w:t>
              <w:br/>
              <w:t>composition.</w:t>
              <w:br/>
              <w:t>Reason (R): They were included under the post-Sangam</w:t>
              <w:br/>
              <w:t>works as against the Sangam works proper.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</w:t>
              <w:br/>
              <w:t>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emphasis of Jainism on non-violence</w:t>
              <w:br/>
              <w:t>(ahimsa) prevented agriculturalists from embracing Jainism.</w:t>
              <w:br/>
              <w:t>Reason (R):  Cultivation involved killing of insects and pests.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The origin of feudal system in ancient India</w:t>
              <w:br/>
              <w:t>can be traced to military campaigns.</w:t>
              <w:br/>
              <w:t>Reason (R): There was considerable expansion of the feudal</w:t>
              <w:br/>
              <w:t>system during the Gupta period.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 A and R are true but R is not a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Ashoka annexed Kalinga to the Mauryan</w:t>
              <w:br/>
              <w:t>Empire.</w:t>
              <w:br/>
              <w:t>Reason (R): Kalinga controlled the land and sea routes to</w:t>
              <w:br/>
              <w:t>South India.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practice of military governorship was first introduced</w:t>
              <w:br/>
              <w:t>in India by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Greeks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Shakas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Parthians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Mughals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Greeks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dynasties was ruling over North</w:t>
              <w:br/>
              <w:t>India at the time of Alexander's invasion?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Maurya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Kanva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Hoysala monuments are found in: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Hampi and Hosper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Halebid and Belur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Mysore and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Sringeri and Dharwar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Halebid and Belur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Harappan civilization - Painted Greyware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Kushans - Gandhra School of Art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Mughals - Ajanta Paintings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Marathas - Pahari School of Painting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Kushans - Gandhra School of Art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Harshavardhana convened the Prayag</w:t>
              <w:br/>
              <w:t>Assembly .</w:t>
              <w:br/>
              <w:t>Reason (R): He wanted to popularize only the Mahayana</w:t>
              <w:br/>
              <w:t>form of Buddhism.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 A and R are true but R is not a correct explanation</w:t>
              <w:br/>
              <w:t>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Chola kings conquered Ceylon?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Aditya-I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Rajaraja-I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Vijayalaya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Rajendra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presided over the Buddhist</w:t>
              <w:br/>
              <w:t>Council held during the reign of Kanishka at</w:t>
              <w:br/>
              <w:t>Kashmir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Parsva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Nagarjuna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Sudraka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asumitra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asumitra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animals was not represented</w:t>
              <w:br/>
              <w:t>seals and terracotta art of the Harappan culture?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Cow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Elephant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Rhinoceros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Tiger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Cow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(Ancient site) with List-II (Archaeological</w:t>
              <w:br/>
              <w:t>finding) and select the correct answer using the codes given</w:t>
              <w:br/>
              <w:t>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Ancient site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Archaeological finding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Lothal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Ploughed field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Kalibangan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Dockyard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Dholavira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Terrcotta replica of a plough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Banawali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An inscription comprising ten</w:t>
                    <w:br/>
                    <w:t>large sized signs of the</w:t>
                    <w:br/>
                    <w:t>Harappan script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- 2;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- 1;      C - 4;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- 2;      C - 4;      D - 3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- 1;      C - 4;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statements is not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statue of Gomateshwara at Shravana Belagola</w:t>
              <w:br/>
              <w:t>represents the last Tirthankara of Jains.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India's largest Buddhist monastery is in Arunachal</w:t>
              <w:br/>
              <w:t>Pradesh.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Khajuraho temples were built under Chandela kings.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Hoysaleswara temple is dedicated to Siva.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statue of Gomateshwara at Shravana Belagola</w:t>
              <w:br/>
              <w:t>represents the last Tirthankara of Jains.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ancient Indian Buddhist monasteries, a ceremony called</w:t>
              <w:br/>
              <w:t>Pavarana used to be held. It was the: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occasion to elect the Sanghparinayaka and two</w:t>
              <w:br/>
              <w:t>speakers one on Dhamma and the other on Vinaya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confession by monks of their offences committed</w:t>
              <w:br/>
              <w:t>during their stay in the monasteries during the rainy</w:t>
              <w:br/>
              <w:t>season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ceremony of initiation of new person into the Buddhist</w:t>
              <w:br/>
              <w:t>Sangha in which the head is shaved and when yellow</w:t>
              <w:br/>
              <w:t>robes are offered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gathering of Buddhist monks on the next day to the</w:t>
              <w:br/>
              <w:t>full-moon day of Ashadha when they take up a fixed</w:t>
              <w:br/>
              <w:t>abode for the next four months of the rainy season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confession by monks of their offences committed</w:t>
              <w:br/>
              <w:t>during their stay in the monasteries during the rainy</w:t>
              <w:br/>
              <w:t>season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ancient Indian play Mudrarakshasa of Visakhadutt has</w:t>
              <w:br/>
              <w:t>its subject on: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conflict between Gods and Demons of ancient Hindu</w:t>
              <w:br/>
              <w:t>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romantic story of an Aryan prince and a tribal woman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story of the power struggle between two Aryan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court intrigues at the time of Chandragupta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court intrigues at the time of Chandragupta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Emperor Harsha's southward march was stopped on the</w:t>
              <w:br/>
              <w:t>Narmada river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Pulakesin-I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Pulakesin-II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Vikramaditya-I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Vikramaditya-II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Pulakesin-II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Cholas defeated Pandya and Chera rulers and</w:t>
              <w:br/>
              <w:t>established their domination over peninsular India in</w:t>
              <w:br/>
              <w:t>the early medieval times.</w:t>
              <w:br/>
              <w:t>2. The Cholas sent an expedition against Sailendra empire</w:t>
              <w:br/>
              <w:t>of South-East Asia and conquered some of the areas.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Mrichchhakatika' an ancient Indian book written by</w:t>
              <w:br/>
              <w:t>Shudraka deals with: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love affair of a rich merchant with the daughter of</w:t>
              <w:br/>
              <w:t>a courtesan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victory of Chandragupta II over the Shaka</w:t>
              <w:br/>
              <w:t>Kshatrapas of western India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military expeditions and exploits of Samudragupta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love affairs between a Gupta king and a princess of</w:t>
              <w:br/>
              <w:t>Kamarupa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love affair of a rich merchant with the daughter of</w:t>
              <w:br/>
              <w:t>a courtesan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1. V ardhaman Mahavira's mother was the daughter of</w:t>
              <w:br/>
              <w:t>Lichchhavi chief Chetaka</w:t>
              <w:br/>
              <w:t>2. Gautama Buddha's mother was a princess from the</w:t>
              <w:br/>
              <w:t>Koshalan dynasty</w:t>
              <w:br/>
              <w:t>3. Parshvanatha, the twenty-third Tirthankara, belonged</w:t>
              <w:br/>
              <w:t>to Benaras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1. The last Mauryan ruler, Brihadratha was assassinated</w:t>
              <w:br/>
              <w:t>by his commander-in-chief, Pushyamitra Sunga.</w:t>
              <w:br/>
              <w:br/>
              <w:br/>
              <w:t xml:space="preserve"> A 5</w:t>
              <w:br/>
              <w:t>2. The last Sunga king, Devabhuti was assassinated by</w:t>
              <w:br/>
              <w:t>his Brahmana Minister Vasudeva Kanva who usurped</w:t>
              <w:br/>
              <w:t>the throne.</w:t>
              <w:br/>
              <w:t>3 . The last ruler of the Kanva dynasty was deposed by</w:t>
              <w:br/>
              <w:t>the Andhras.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Only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The Chinese pilgrim Fa-Hien attended the fourth Great</w:t>
              <w:br/>
              <w:t>Buddhist Council held by Kanishka.</w:t>
              <w:br/>
              <w:t>2. The Chinese pilgrim Hiuen-Tsang met Harsha and</w:t>
              <w:br/>
              <w:t>found him to be antagonistic to Buddhism.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ancient Jainism, which one of the following</w:t>
              <w:br/>
              <w:t>statements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Jainism was spread in South India under the leadership</w:t>
              <w:br/>
              <w:t>of Sthalabahu.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Jainas who remained under the leadership of</w:t>
              <w:br/>
              <w:t>Bhadrabahu were called Shvetambaras after the council</w:t>
              <w:br/>
              <w:t>held at Pataliputra.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Jainism enjoyed the patronage of the Kalinga king</w:t>
              <w:br/>
              <w:t>Kharaavela in the first century BC.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initial stage of Jainism, the Jainas worshipped</w:t>
              <w:br/>
              <w:t>images unlike the Buddhist.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 enjoyed the patronage of the Kalinga king</w:t>
              <w:br/>
              <w:t>Kharaavela in the first century BC.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four Vedas contains an account</w:t>
              <w:br/>
              <w:t>of magical charms and spells?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Y ajurveda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Atharvaveda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Samaveda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Atharvaveda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not a contemporary of the</w:t>
              <w:br/>
              <w:t>other three?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Bimbsara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Gautama Buddha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Milinda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Prasenjit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Milinda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laid the foundation of</w:t>
              <w:br/>
              <w:t>Rashtrakuta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Amostghavarsha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Dantidurga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Dhruva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Krishna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Dantidurga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Between which of the following was the ancient town of</w:t>
              <w:br/>
              <w:t>Takshasila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Indus and Jhelum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Jhelum and Chenab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Chenab and Ravi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Ravi and Beas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Indus and Jhelum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invaders in ancient India, which one</w:t>
              <w:br/>
              <w:t>of the following is the correct 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Greeks-Sakas-Kushanas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Greeks- Kushanas-Sakas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Sakas-Greeks- Kushanas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Sakas-Kushanas-Greeks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Greeks-Sakas-Kushanas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1 . The Ikshvaku rulers of Southern India were</w:t>
              <w:br/>
              <w:t>antagonistic towards Buddhism.</w:t>
              <w:br/>
              <w:t>2. The Pala rulers of Eastern India were patrons of</w:t>
              <w:br/>
              <w:t>Buddhism.</w:t>
              <w:br/>
              <w:t>Which of the statement(s)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Allahabad Pillar inscription is associated with which</w:t>
              <w:br/>
              <w:t>one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Mahapadma Nanda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Chandragupta Maurya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Ashoka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Samudragupta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Samudragupta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does Baudhayan theorem (Baudhayan Sulva Sutras)</w:t>
              <w:br/>
              <w:t>relate to?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Lengths of sides of a right angled triangle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Calculation of the value of pi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Logarithmic calculations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Normal distribution curve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Lengths of sides of a right angled triangle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Anekantavada is a core theory and philosophy of which</w:t>
              <w:br/>
              <w:t>one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Sikkhism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Vaishnavism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There are only two known examples of cave paintings of</w:t>
              <w:br/>
              <w:t>the Gupta period in ancient India. One of these is paintings</w:t>
              <w:br/>
              <w:t>of Ajanta caves. Where is the other surviving example of</w:t>
              <w:br/>
              <w:t>Gupta paintings?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Bagh caves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Ellora caves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Lomas Rishi cave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Nasik caves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Bagh caves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India maintained its early cultural contacts and trade links</w:t>
              <w:br/>
              <w:t>with Southeast Asia across the Bay of Bengal. For this pre-</w:t>
              <w:br/>
              <w:t>eminence of early maritime history of Bay of Bengal, which</w:t>
              <w:br/>
              <w:t>of the following could be the most convincing explanation/</w:t>
              <w:br/>
              <w:t>explanations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As compared to other countries, India had a better</w:t>
              <w:br/>
              <w:t>ship-building technology in ancient and medieval times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rulers of southern India always partronized traders,</w:t>
              <w:br/>
              <w:t>Brahmin priests and Buddhist monks in this context.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Monsoon winds across the Bay of Bengal facilitated</w:t>
              <w:br/>
              <w:t>sea voyages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Jain philosophy holds that the world is created and</w:t>
              <w:br/>
              <w:t>maintained by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Universal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Universal Truth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Universal Faith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Universal Soul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Universal Soul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Indus V alley Civilization, consider the</w:t>
              <w:br/>
              <w:t>following statements :</w:t>
              <w:br/>
              <w:t>1. It was predominantly a secular civilization and the</w:t>
              <w:br/>
              <w:t>religious element, though present, did not dominate</w:t>
              <w:br/>
              <w:t>the scene</w:t>
              <w:br/>
              <w:t>2. During this period, cotton was used for manufacturing</w:t>
              <w:br/>
              <w:t xml:space="preserve">textiles in India  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"Dharma" and "Rita" depict a central Idea of ancient</w:t>
              <w:br/>
              <w:t>V edic civilization of India. In this context, consider the</w:t>
              <w:br/>
              <w:t xml:space="preserve">following statements : </w:t>
              <w:br/>
              <w:t>1. Dharma was a conception of obligations and of the</w:t>
              <w:br/>
              <w:t>discharge of one's duties to oneself and to others.</w:t>
              <w:br/>
              <w:t>2. Rita was the fundamental moral law governing the</w:t>
              <w:br/>
              <w:t>functioning of the universe and all it contained.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scientific progress of ancient India,</w:t>
              <w:br/>
              <w:t>which of the statements given below are correct?</w:t>
              <w:br/>
              <w:br/>
              <w:br/>
              <w:br/>
              <w:t>1. Different kinds of specialized surgical instruments were</w:t>
              <w:br/>
              <w:t>in common use by 1 st century AD.</w:t>
              <w:br/>
              <w:t>2. Transplant of internal organs in the human body had</w:t>
              <w:br/>
              <w:t>begun by the beginning of 3 rd century AD.</w:t>
              <w:br/>
              <w:t>3 . The co ncept o f sine o f an angle w as kno w n in 5 th</w:t>
              <w:br/>
              <w:t>century AD.</w:t>
              <w:br/>
              <w:t>4. The concept of cyclic quadrilaterals was known in 7 th</w:t>
              <w:br/>
              <w:t>century AD.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 and 4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3 and 4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ancient India, which of the</w:t>
              <w:br/>
              <w:t>following was/were common to both Buddhism and Jainism?</w:t>
              <w:br/>
              <w:br/>
              <w:t>1. Avoidance of extremities of penance and enjoyment</w:t>
              <w:br/>
              <w:t>2. Indifference to the authority of the Vedas</w:t>
              <w:br/>
              <w:t>3. Denial of efficacy of rituals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Nagara, the Dravida and the V esara are the</w:t>
              <w:br/>
              <w:t>[1995, 2012 - I]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three main racial groups of the Indian subcontinent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three main linguistic divisions into which the languages</w:t>
              <w:br/>
              <w:t>of India can be classified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three main styles of Indian temple architecture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three main musical Gharanas prevalent in India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three main styles of Indian temple architecture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Lord Buddha's image is sometimes shown with the hand gesture</w:t>
              <w:br/>
              <w:t>called 'Bhumisparsha Mudra'. It symbolizes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Buddha's calling of the Earth to watch over Mara and</w:t>
              <w:br/>
              <w:t>to prevent Mara from disturbing his meditation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Buddha's calling of the Earth to witness his purity and</w:t>
              <w:br/>
              <w:t>chastity despite the temptations of Mara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Buddha's reminder to his followers that they all arise</w:t>
              <w:br/>
              <w:t>from the Earth and finally dissolve into the Earth, and</w:t>
              <w:br/>
              <w:t>thus this life is transitory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 the statements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Buddha's calling of the Earth to witness his purity and</w:t>
              <w:br/>
              <w:t>chastity despite the temptations of Mara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religion of early V edic Aryans was primarily of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image worship and Yajnas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worship of nature and Yajnas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worship of nature and Bhakti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worship of nature and Yajnas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guilds (Shreni) of ancient India that</w:t>
              <w:br/>
              <w:t>played a very important role in the country's economy , which</w:t>
              <w:br/>
              <w:t xml:space="preserve">of the following statements is/are correct? </w:t>
              <w:br/>
              <w:t>1. Every guild was registered with the central authority</w:t>
              <w:br/>
              <w:t>of the State and the king was the chief administrative</w:t>
              <w:br/>
              <w:t>authority on them.</w:t>
              <w:br/>
              <w:t>2. The wages, rules of work, standards and prices were</w:t>
              <w:br/>
              <w:t>fixed by the guild.</w:t>
              <w:br/>
              <w:t>3. The guild had judicial powers over its own members.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Some Buddhist rock-cut caves are called Chaityas, while the</w:t>
              <w:br/>
              <w:t>others are called Viharas. What is the difference between the</w:t>
              <w:br/>
              <w:t>two?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Vihara is a place of worship, while Chaitya is the</w:t>
              <w:br/>
              <w:t>dwelling place of the monks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Chaitya is a place of worship, while Vihara is the</w:t>
              <w:br/>
              <w:t>dwelling place of the monks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Chaitya is the stupa at the far end of the cave, while</w:t>
              <w:br/>
              <w:t>Vihara is the hall axial to it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There is no material difference between the two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Chaitya is a place of worship, while Vihara is the</w:t>
              <w:br/>
              <w:t>dwelling place of the monks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philosophical thought in</w:t>
              <w:br/>
              <w:t>India, consider the following statements regarding Sankhya</w:t>
              <w:br/>
              <w:t xml:space="preserve">school: </w:t>
              <w:br/>
              <w:t>1 . Sankhya does not accept the theory of rebirth or</w:t>
              <w:br/>
              <w:t>transmigration of soul.</w:t>
              <w:br/>
              <w:t>2. Sankhya holds that it is the self-knowledge that leads</w:t>
              <w:br/>
              <w:t>to liberation and not any exterior influence or agent.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describes best the concept of</w:t>
              <w:br/>
              <w:t>Nirvana in Buddhism?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extinction of the flame of desire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The complete annihilation of self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state of bliss and rest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mental stage beyond all comprehension.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extinction of the flame of desire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characterizes / characterize the people</w:t>
              <w:br/>
              <w:t xml:space="preserve">of Indus Civilization? </w:t>
              <w:br/>
              <w:t>1. They possessed great palaces and temples.</w:t>
              <w:br/>
              <w:t>2. They worshipped both male and female deities.</w:t>
              <w:br/>
              <w:t>3. They employed horse-drawn chariots in warfare.</w:t>
              <w:br/>
              <w:t>Select the correct statement/statements using the codes</w:t>
              <w:br/>
              <w:t>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statements is/are applicable to Jain</w:t>
              <w:br/>
              <w:t xml:space="preserve">doctrine? </w:t>
              <w:br/>
              <w:t>1. The surest way of annihilating Karma is to practice</w:t>
              <w:br/>
              <w:t>penance.</w:t>
              <w:br/>
              <w:t>2. Every object, even the smallest particle has a soul.</w:t>
              <w:br/>
              <w:t>3. Karma is the bane of the soul and must be ended.</w:t>
              <w:br/>
              <w:t>Select the correct answer using the codes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Indian rock-cut architecture,</w:t>
              <w:br/>
              <w:t xml:space="preserve">consider the following statements: </w:t>
              <w:br/>
              <w:t>1. The caves at Badami are the oldest surviving rock-cut</w:t>
              <w:br/>
              <w:t>caves in India.</w:t>
              <w:br/>
              <w:t>2. The Barabar rock-cut caves were originally made for</w:t>
              <w:br/>
              <w:t>Ajivikas by Emperor Chandragupta Maurya.</w:t>
              <w:br/>
              <w:t>3. At Ellora, caves were made for different faiths.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Chinese traveller Y uan Chwang (Hiuen Tsang) who</w:t>
              <w:br/>
              <w:t>visited India recorded the general conditions and culture of</w:t>
              <w:br/>
              <w:t>India at that time. In this context, which of the following</w:t>
              <w:br/>
              <w:t xml:space="preserve">statements is/are correct?                            </w:t>
              <w:br/>
              <w:t>1. The roads and river-routes were completely immune</w:t>
              <w:br/>
              <w:t>from robbery .</w:t>
              <w:br/>
              <w:t>2. As regards punishment for offences, ordeals by fire,</w:t>
              <w:br/>
              <w:t>water and poison were the instruments for determining</w:t>
              <w:br/>
              <w:t>the innocence or guilt of a person.</w:t>
              <w:br/>
              <w:br/>
              <w:br/>
              <w:t xml:space="preserve"> A 7</w:t>
              <w:br/>
              <w:t>3. The tradesmen had to pay duties at ferries and barrier</w:t>
              <w:br/>
              <w:t>stations.</w:t>
              <w:br/>
              <w:t>Select the correct answer using the codes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cultural history of India, a pose in dance</w:t>
              <w:br/>
              <w:t>and dramatics called 'Tribhanga' has been a favourite of</w:t>
              <w:br/>
              <w:t>Indian artists from ancient times till today. Which one of the</w:t>
              <w:br/>
              <w:t>following statements best describes this pose?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One leg is bent and the body is slightly but oppositely</w:t>
              <w:br/>
              <w:t>curved at waist and neck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Facial expressions, hand gestures and make-up are</w:t>
              <w:br/>
              <w:t>combined to symbolize certain epic or historic</w:t>
              <w:br/>
              <w:t>characters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Movements of body, face and hands are used to</w:t>
              <w:br/>
              <w:t>express oneself or to tell a story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little smile, slightly curved waist and certain hand</w:t>
              <w:br/>
              <w:t>gestures are emphasized to express the feelings of love</w:t>
              <w:br/>
              <w:t>or eroticism.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One leg is bent and the body is slightly but oppositely</w:t>
              <w:br/>
              <w:t>curved at waist and neck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historical places:              </w:t>
              <w:br/>
              <w:t>1. Ajanta Caves</w:t>
              <w:br/>
              <w:t>2. Lepakshi Temple</w:t>
              <w:br/>
              <w:t>3. Sanchi Stupa</w:t>
              <w:br/>
              <w:t>W hic h o f the ab o v e p lac e s is /are als o k no w n f o r mu ral</w:t>
              <w:br/>
              <w:t>paintings?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Indian history of art and culture, consider</w:t>
              <w:br/>
              <w:t xml:space="preserve">the following pairs : </w:t>
              <w:br/>
              <w:t>Famous work of  Sculpture Site</w:t>
              <w:br/>
              <w:t>1. A grand image of Buddha's :    Ajanta</w:t>
              <w:br/>
              <w:t>Mahaparinirvana with</w:t>
              <w:br/>
              <w:t>numerous celestial musicians</w:t>
              <w:br/>
              <w:t>above and the sorrowful</w:t>
              <w:br/>
              <w:t>figures  of his followers below</w:t>
              <w:br/>
              <w:t>2 . A huge image of Varaha : Mount Abu</w:t>
              <w:br/>
              <w:t>Avatar (boar incarnation)</w:t>
              <w:br/>
              <w:t>of Vishnu, as he rescues</w:t>
              <w:br/>
              <w:t>Goddess Earth from the deep</w:t>
              <w:br/>
              <w:t>and chaotic waters, sculpted</w:t>
              <w:br/>
              <w:t>on rock</w:t>
              <w:br/>
              <w:t>3 . "Arjuna's Penance"/ : Mamallapuram</w:t>
              <w:br/>
              <w:t>"Descent of Ganga" sculpted</w:t>
              <w:br/>
              <w:t>on the surface of huge boulders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Buddhist history , tradition  and  culture</w:t>
              <w:br/>
              <w:t xml:space="preserve">in India, consider the following pairs : </w:t>
              <w:br/>
              <w:t>Famous shrine            Location</w:t>
              <w:br/>
              <w:t>1. Tabo monastery and : Spiti V alley</w:t>
              <w:br/>
              <w:t>temple complex</w:t>
              <w:br/>
              <w:t>2. Lhotsava Lhakhang : Zanskar Valley</w:t>
              <w:br/>
              <w:t>temple, Nako</w:t>
              <w:br/>
              <w:t>3. Alchi temple complex : Ladakh</w:t>
              <w:br/>
              <w:t>Which of the 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does not form part of the</w:t>
              <w:br/>
              <w:t>six systems of Indian Philosophy?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Mimamsa and V edanta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Nyaya and V aisheshika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Lokayata and Kapalika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Sankhya and Yoga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Lokayata and Kapalika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 national  motto  of  India, 'Satyameva Jayate' inscribed</w:t>
              <w:br/>
              <w:t>below the Emblem of India is taken from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Katha Upanishad [2014 - 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Chandogya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Aitareya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Mundaka Upanishad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Mundaka Upanishad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 following Kingdoms were associated with</w:t>
              <w:br/>
              <w:t xml:space="preserve">the life of the Buddha? </w:t>
              <w:br/>
              <w:t>1. Avanti 2. Gandhara</w:t>
              <w:br/>
              <w:t>3. Kosala 4. Magadha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art and archaeo-logical history of India,</w:t>
              <w:br/>
              <w:t>which one among the following was made earliest?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Lingaraja Temple at Bhubneshwar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Rock-cut Elephant at Dhauli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Rock-cut Monuments at Mahabalipuram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varaha Image at Udayagiri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Rock-cut Elephant at Dhauli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books of ancient India has the</w:t>
              <w:br/>
              <w:t>love story of the son of the founder of Sunga dynasty?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Swapnavasavadatta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Malavikagnirnitra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Meghadoota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Ratnavali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Malavikagnirnitra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context of the history of India, consider the following</w:t>
              <w:br/>
              <w:t xml:space="preserve">pairs: </w:t>
              <w:br/>
              <w:t xml:space="preserve"> Term Description</w:t>
              <w:br/>
              <w:t>(1) Eripatti Land, revenue from which was set apart for the</w:t>
              <w:br/>
              <w:t>main" "tenance of the village tank</w:t>
              <w:br/>
              <w:t>(2) Taniyurs Villages donated to a single Brahmin or a group</w:t>
              <w:br/>
              <w:t>of Brahmins</w:t>
              <w:br/>
              <w:t>(3) Ghatikas Colleges generally attached to the temples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statements: </w:t>
              <w:br/>
              <w:t>1. Sautrantika and Sammitiya were the sects of Jainism.</w:t>
              <w:br/>
              <w:t>2 . Sarvastivadin held that the constituents of</w:t>
              <w:br/>
              <w:t>phenomena were not wholly momentary, but existed</w:t>
              <w:br/>
              <w:t>forever in a latent form.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painting of Bodhisattva Padmapani is one of the</w:t>
              <w:br/>
              <w:t>most famous and oft-illustrated paintings at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Ajanta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Badami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Bagh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Ellora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Ajanta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is/are famous for Sun temples?</w:t>
              <w:br/>
              <w:br/>
              <w:t>1. Arasavalli</w:t>
              <w:br/>
              <w:t>2. Amarakantak</w:t>
              <w:br/>
              <w:t>3. Omkareshwar</w:t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  <w:br/>
              <w:t>( c ) 1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difference between the culture of</w:t>
              <w:br/>
              <w:t>Rigvedic Aryans and Indus Valley people, which of the</w:t>
              <w:br/>
              <w:t xml:space="preserve">f o llo w ing statements is/are co rrect?              </w:t>
              <w:br/>
              <w:t>1. Rigvedic Aryans used the coat of mail and helmet in</w:t>
              <w:br/>
              <w:t>warfare whereas the people of Indus Valley</w:t>
              <w:br/>
              <w:t>Civilization did not leave any evidence of using them.</w:t>
              <w:br/>
              <w:t>2. Rigvedic Aryans knew gold, silver and copper</w:t>
              <w:br/>
              <w:t>whereas Indus Valley people knew only copper and</w:t>
              <w:br/>
              <w:t>iron.</w:t>
              <w:br/>
              <w:t>3. Rigvedic Aryans had domesticated the horse whereas</w:t>
              <w:br/>
              <w:t>there is no evidence of Indus Valley people having</w:t>
              <w:br/>
              <w:t>been aware of this animal.</w:t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  <w:br/>
              <w:t>( c ) 1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was a very important seaport</w:t>
              <w:br/>
              <w:t>in the Kakatiya kingdom?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Kakinada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Motupalli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Machilipatnam (Masulipatnam)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Nelluru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Motupalli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practices in India, the</w:t>
              <w:br/>
              <w:t>"Sthanakvasi" sect belongs to(Pre 18 Set-D)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Buddhism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Jainism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Vaishnavism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Shaivism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Jainism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Indian history, who among the following</w:t>
              <w:br/>
              <w:t>is a future Buddha, yet to come to save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Avalokiteshvara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Lokesvara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Maitreya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Padmapani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Maitreya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pairs Craft vs Heritage of:</w:t>
              <w:br/>
              <w:t xml:space="preserve">1. Puthukkuli shawls: Tamil Nadu </w:t>
              <w:br/>
              <w:t>2. Sujni embroidery: Maharashtra</w:t>
              <w:br/>
              <w:t>3. Uppada Jamdani saris: Karnataka</w:t>
              <w:br/>
              <w:t>Which of the pairs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pairs of Tradition vs State:</w:t>
              <w:br/>
              <w:t xml:space="preserve">1. Chapchar Kut festival: Mizoram </w:t>
              <w:br/>
              <w:t>2. Khongjom Parba ballad: Manipur</w:t>
              <w:br/>
              <w:t>3. Thang-Ta dance: Sikkim</w:t>
              <w:br/>
              <w:t>Which of the pairs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not a Harappan Site?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Chanhudaro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Kot Diji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Sohagaura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Desalpur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Sohagaura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of the following relief sculpture inscriptions is</w:t>
              <w:br/>
              <w:t>'Ranyo Ashoka' (King Ashoka) mentioned along with the</w:t>
              <w:br/>
              <w:t>s to ne p o rtrait o f A s ho k 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Kanganahalli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Sanchi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Shahbazgarhi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Sohgaura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Kanganahalli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: </w:t>
              <w:br/>
              <w:t>1. Deification of the Buddha</w:t>
              <w:br/>
              <w:t>2. Treading the path of Bodhisattvas</w:t>
              <w:br/>
              <w:t>3. Image worship and rituals</w:t>
              <w:br/>
              <w:t>Which of the above is/ are the feature/ features of Mahayana</w:t>
              <w:br/>
              <w:t>Buddhism?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  <w:br/>
              <w:t>( c ) 2 and 3 o 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forced labour(Vishti) in India during the</w:t>
              <w:br/>
              <w:t>Gupta period, which one of the following statements is</w:t>
              <w:br/>
              <w:t>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It was considered a source of income for the State,</w:t>
              <w:br/>
              <w:t>a sort of tax paid by the people.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It was totally absent in the Madhya Pradesh and</w:t>
              <w:br/>
              <w:t>Kathiawar regions of the Gupta Empire.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forced labourer as entitled to weekly wages.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eldest son of the labourer was sent as the forced</w:t>
              <w:br/>
              <w:t>labourer.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It was considered a source of income for the State,</w:t>
              <w:br/>
              <w:t>a sort of tax paid by the people.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Building 'Kalyaana Mandapas' was a notable feature in</w:t>
              <w:br/>
              <w:t>the temple construction in the kingdom of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Chalukya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Chandela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Rashtrakuta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Vijayanagara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Vijayanagara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which one</w:t>
              <w:br/>
              <w:t>of the following is the correct description of the term</w:t>
              <w:br/>
              <w:t>'paramitas'?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earliest Dharmashastra texts written in</w:t>
              <w:br/>
              <w:t>aphoristic (sutra) style.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Philosophical schools that did not accept the</w:t>
              <w:br/>
              <w:t>authority of V edas.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Perfections whose attainment led to the Bodhisattva</w:t>
              <w:br/>
              <w:t>path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Powerful merchant guilds of early medieval south</w:t>
              <w:br/>
              <w:t>India.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Perfections whose attainment led to the Bodhisattva</w:t>
              <w:br/>
              <w:t>path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scholars/litterateurs of ancient</w:t>
              <w:br/>
              <w:t xml:space="preserve">India, consider the following statements: </w:t>
              <w:br/>
              <w:t>1. Panini is associated with Pushyamitra Shunga</w:t>
              <w:br/>
              <w:t>2. Amarasimha is associated with Harshavardhana</w:t>
              <w:br/>
              <w:t>3. Kalidasa is associated with Chandra Gupta-II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statements: </w:t>
              <w:br/>
              <w:t>1. Sthaviravadins belong to Mahayana Buddhism.</w:t>
              <w:br/>
              <w:t>2. Lokottaravadin sect was an offshoot of</w:t>
              <w:br/>
              <w:t>Mahasanghika sect of Buddhism.</w:t>
              <w:br/>
              <w:t>3. The deification of Buddha by Mahasanghikas</w:t>
              <w:br/>
              <w:t>fostered Mahayana Buddhism.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events in the history of India:</w:t>
              <w:br/>
              <w:br/>
              <w:t>1. Rise of Pratiharas under King Bhoja</w:t>
              <w:br/>
              <w:t>2. Establishment of Pallava power under</w:t>
              <w:br/>
              <w:t>Mahendravarman - I</w:t>
              <w:br/>
              <w:t>3. Establishment of Chola Parantaka - I</w:t>
              <w:br/>
              <w:t>4. Pala dynasty founded by Gopala</w:t>
              <w:br/>
              <w:t>What is the correct chronological order of the above</w:t>
              <w:br/>
              <w:t>events, starting from the earliest time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2-1-4-3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3-1-4-2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2-4-1-3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3-4-1-2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2-4-1-3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phrases defines the nature of the</w:t>
              <w:br/>
              <w:t>'Hundi' generally referred to in the sources of the post-</w:t>
              <w:br/>
              <w:t>Harsha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advisory issued by the king to his subordinates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diary to be maintained for daily accounts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bill of exchange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An order from the feudal lord to his subordinates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bill of exchange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the terms</w:t>
              <w:br/>
              <w:t>"kulyavapa" and "dronavapa" denote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measurement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coins of different monetary value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classification of urban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measurement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rulers advised his subjects</w:t>
              <w:br/>
              <w:t>through this inscription?: "Whosoever praises his</w:t>
              <w:br/>
              <w:t>religious sect or blames other sects out of excessive</w:t>
              <w:br/>
              <w:t>devotion to his own sect, with the view of glorifying his</w:t>
              <w:br/>
              <w:t>own sect, he rather injures his own sect very severely."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Ashoka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Samudragupta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Krishna Deva Raya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Ashoka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Famous Place Present State</w:t>
              <w:br/>
              <w:t>1. Bhilsa Madhya Pradesh</w:t>
              <w:br/>
              <w:t>2. Dwarasamudra Maharashtra</w:t>
              <w:br/>
              <w:t>3. Girinagar Gujarat</w:t>
              <w:br/>
              <w:t>4. Sthaneshwara Uttar Pradesh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period of Gupta dynasty in ancient</w:t>
              <w:br/>
              <w:t>India, the towns Ghantasala, Kadura and Chaul were well</w:t>
              <w:br/>
              <w:t>known 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ports handling foreign trade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capital of powerful kingdoms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places of exquisite stone art and architecture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important Buddhist pilgrimage centres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ports handling foreign trade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cultural history of India consider the</w:t>
              <w:br/>
              <w:t xml:space="preserve">following pairs : </w:t>
              <w:br/>
              <w:t>1. Parivrajaka  -  Renunciant and Wanderer</w:t>
              <w:br/>
              <w:t>2. Shramana - Priest with a high status</w:t>
              <w:br/>
              <w:t>3. Upasaka - Lay follower of buddhism</w:t>
              <w:br/>
              <w:t>Which of the pairs given above are correctly matched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Mughal school of painting formed the spinal column of</w:t>
              <w:br/>
              <w:t>different schools of Indian miniature art. Which one of the</w:t>
              <w:br/>
              <w:t>following painting styles was not affected by Mughal</w:t>
              <w:br/>
              <w:t>painting?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Pahari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Rajasthani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Kalighata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Kalighata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were famous jurists of medieval</w:t>
              <w:br/>
              <w:t>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Vijnanesvara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Hemadri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Rajasekhara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Jimutavahana</w:t>
              <w:br/>
              <w:t>Select the correct answer using the codes given below: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Rajasekhara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monuments has a dome which</w:t>
              <w:br/>
              <w:t>is said to be one of the largest in the world?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Tomb of Sher Shah, Sasaram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Jama Masjid,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Tomb of Ghiyas-ud-din Tughlaq, Delhi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Gol Gumbaz, Bijapur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Gol Gumbaz, Bijapur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Ashtapradhan was a council of ministers: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Gupta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Chola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Vijayanagar administration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Maratha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Maratha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map given below: </w:t>
              <w:br/>
              <w:t>The route indicated in the map was followed, during the</w:t>
              <w:br/>
              <w:t>course of his military exploits, by: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Chandragupta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Harshavardhana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Rajendra Chola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Kafur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Malik Kafur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term 'Apabhramsa' was used in medieval Sanskrit texts</w:t>
              <w:br/>
              <w:t>to denote: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outcastes among the Rajputs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deviations from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early forms of some of the modern Indian language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non-Sanskrit verse metres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early forms of some of the modern Indian language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Nastaliq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 persian script used in medieval India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raga composed by Tansen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cess levied by the Mughal rulers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manual of code of conduct for the Ulemas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persian script used in medieval India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sufi saint who maintained that devotional music was</w:t>
              <w:br/>
              <w:t>one way of coming close to God was;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Muin-ud-din Chisti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Baba Farid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Saiyid Muhammad Gesudaraz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Alam Bukhari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Muin-ud-din Chisti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Mughal painting reached its zenith under: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Mansabdari system was introduced for: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making recruitment to the army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facilitating revenue collection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ensuring religious harmony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effecting clean administration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effecting clean administration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Guru Amar Das-Miri and Piri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Guru Arjun Dev-Adi Granth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Guru Ram Das-Dal Khalsa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Guru Gobind Singh- Manji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Guru Arjun Dev-Adi Granth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Prem Vatika, poems on the life of Krishna, were composed by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Bihari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Surdas [1996]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Raskhan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After consolidating his power, Balban assumed the grand</w:t>
              <w:br/>
              <w:t>title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Tute-Hind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Kaisr-I-Hind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Zil-I-Ilahi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Din-I-Ilahi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Zil-I-Ilahi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Head of the military department under the recognised central</w:t>
              <w:br/>
              <w:t>machinery of administration during Akbar's reign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Diwan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 Bakshi [1997]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Mir Saman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Bakshi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Mir Bakshi [1997]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The sponsor and the most prominent figure</w:t>
              <w:br/>
              <w:t>of the Chisti order of Sufis in India is Khwaja Moinuddin</w:t>
              <w:br/>
              <w:t>Chisti.</w:t>
              <w:br/>
              <w:t>Reason (R):  The Chisti order takes its name from a village</w:t>
              <w:br/>
              <w:t>Chisti in Ajmer.</w:t>
              <w:br/>
              <w:t>In the context of the above two statements, which one of</w:t>
              <w:br/>
              <w:t>the following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of composers in different</w:t>
              <w:br/>
              <w:t>languages and their works on the Mahabharata theme is</w:t>
              <w:br/>
              <w:t>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Sarladasa-Bengali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Kasirama-Oriya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Tikkana-Marathi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Pampa-Kannada 2 Medieval History</w:t>
              <w:br/>
              <w:br/>
              <w:t>A 16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Pampa-Kannada 2 Medieval History</w:t>
              <w:br/>
              <w:br/>
              <w:t>A 16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medieval Indian writer who refers to the discovery of</w:t>
              <w:br/>
              <w:t>America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Malik Muhammad Jayasi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Amir Khusrau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Raskhan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Abul Fazl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Abul Fazl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member of Shivaji's Ashtapradhan who looked after</w:t>
              <w:br/>
              <w:t>foreign affairs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Peshwa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Sachiv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Pandit Rao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Sumant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Sumant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loss of Qandhar was a big blow to the Mughal empire</w:t>
              <w:br/>
              <w:t>from the view point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natural resources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buffer territory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communication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strategic stronghold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strategic stronghold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Fawazil in the Sultanate period meant: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extra payment to the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revenue assigned in lieu of salary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excess amount paid to the exchequer by the Iqtadars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illegal exactions extracted from the peasants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excess amount paid to the exchequer by the Iqtadars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Sultan of Delhi who is reputed to have built the biggest</w:t>
              <w:br/>
              <w:t>network of canals in India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Iltutmish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Ghiyasuddin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Firoz Shah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Sikandar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Shah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At first the Turkish administration in India</w:t>
              <w:br/>
              <w:t>was essentially military .</w:t>
              <w:br/>
              <w:t>Reason (R):   The country was parcelled out as 'Iqtas' among</w:t>
              <w:br/>
              <w:t>leading military leaders.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true but R is the correct 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During the reign of Shahjahan, Dara Sikoh</w:t>
              <w:br/>
              <w:t>was sent on expedition to Balkha, Badakhshan and</w:t>
              <w:br/>
              <w:t>Qandahar.</w:t>
              <w:br/>
              <w:t>Reason (R):  The expedition sent by Shahjahan to the</w:t>
              <w:br/>
              <w:t>Middle-East was a marvellous success.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</w:t>
              <w:br/>
              <w:t>Ahadis were those troopers who:</w:t>
              <w:br/>
              <w:t>1. offered their services singly</w:t>
              <w:br/>
              <w:t>2. did not attach themselves to any chief</w:t>
              <w:br/>
              <w:t>3. had the emperor as their immediate colonel</w:t>
              <w:br/>
              <w:t>4. attached themselves to Mirzas</w:t>
              <w:br/>
              <w:t>Of these statements: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3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 are correct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are correct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1. Tughlaqabad fort 2. Lodi Garden</w:t>
              <w:br/>
              <w:t>3. Qutab Minar 4. Fatehpur Sikri</w:t>
              <w:br/>
              <w:t>The correct chronological order in which they were built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3, 1,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3, 1, 2,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3, 2,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3, 1, 2, 4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 List-I List-II</w:t>
              <w:br/>
              <w:t>A . 1556 1. Battle of Haldi Ghati</w:t>
              <w:br/>
              <w:t>B. 1600 2. Nadir Shah's capture of</w:t>
              <w:br/>
              <w:t>Delhi</w:t>
              <w:br/>
              <w:t>C. 1686 3. Death of Shivaji</w:t>
              <w:br/>
              <w:t>D. 1739 4. Grant of Charter to</w:t>
              <w:br/>
              <w:t>East India Company</w:t>
              <w:br/>
              <w:t>5. Accession of Akbar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- 4;      C - 2;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- 5;      B - 4;      C - 3;      D - 2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- 5;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- 5;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- 5;      B - 4;      C - 3;      D - 2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given map, the shaded part represents Akbar's empire</w:t>
              <w:br/>
              <w:t>at a certain juncture, A stands for an independent country</w:t>
              <w:br/>
              <w:t>and 'B' marks the site of city . Which one of the following</w:t>
              <w:br/>
              <w:t>alternative gives all correct information?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in 1557 : (A) Gokunda, (B) Lahore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in 1557 : (A) Khandesh,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Akbar in 1605: (A) Gondwana, (B) Multan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Akbar in 1605: (A) Gondwana, (B) Lahore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in 1605: (A) Gondwana, (B) Lahore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first writer to use Urdu as the medium of poetic</w:t>
              <w:br/>
              <w:t>expression 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Amir Khusrau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Mirza Ghalib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Bahadur Shah Zafar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Faiz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Amir Khusrau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To which Lodi Sultan does the given map relate and what</w:t>
              <w:br/>
              <w:t xml:space="preserve">town does the site marked. A represent </w:t>
              <w:br/>
              <w:t>A on the map represent?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Bahlol Lodi - Jaunpur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Lodi - Jaunpur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Ibrahim Lodi - Aligarh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Lodi - Jaunpur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During the time of Akbar, for every ten</w:t>
              <w:br/>
              <w:t>cavalrymen, the mansabdars had to maintain twenty horses.</w:t>
              <w:br/>
              <w:t>Reason (R): Horses had to be rested while on march and</w:t>
              <w:br/>
              <w:t>replacements' were necessary in times of war.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true but R is the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  <w:br/>
              <w:br/>
              <w:br/>
              <w:t>Medieval History A 17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false but R is true</w:t>
              <w:br/>
              <w:br/>
              <w:br/>
              <w:t>Medieval History A 17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One consistent feature found in the history of southern</w:t>
              <w:br/>
              <w:t>India was the growth of small regional kingdoms rather than</w:t>
              <w:br/>
              <w:t>large empires because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absence of minerals like iron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too many divisions in the social structure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absence of vast areas of fertile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scarcity of manpower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absence of vast areas of fertile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'The king was freed from his people and they from their</w:t>
              <w:br/>
              <w:t>king'. On whose death did Badauni comment thus?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Ala-ud-din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Muhammad-bin-Tughlaq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Muhammad-bin-Tughlaq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The striking feature of the Jama Masjid in Kashmir completed</w:t>
              <w:br/>
              <w:t xml:space="preserve">by Zain-ul-Abdin include(s): </w:t>
              <w:br/>
              <w:t>1. turret</w:t>
              <w:br/>
              <w:t>2. similarity with Buddhist pagodas</w:t>
              <w:br/>
              <w:t>3. Persian style</w:t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alone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pairs is not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Jahangir : William Hawkins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: Sir Thomas Roe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 : Travernier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: Manucci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: Sir Thomas Roe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list:                                   </w:t>
              <w:br/>
              <w:t>List-I List-II</w:t>
              <w:br/>
              <w:t>A. Land allotted to 1. Jagirdari System</w:t>
              <w:br/>
              <w:t>big feudal landlords</w:t>
              <w:br/>
              <w:t>B . Land allotted to 2. Ryotwari System</w:t>
              <w:br/>
              <w:t>revenue farmers of</w:t>
              <w:br/>
              <w:t>rent collectors</w:t>
              <w:br/>
              <w:t>C . Land allotted to each 3. Mahalwari</w:t>
              <w:br/>
              <w:t>peasant with the right System</w:t>
              <w:br/>
              <w:t>to sublet, mortgage</w:t>
              <w:br/>
              <w:t>transfer, gift or sell</w:t>
              <w:br/>
              <w:t>D. Revenue settlements 4. Zamindari System</w:t>
              <w:br/>
              <w:t>made at village level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- 1;      B - 3;      C - 2;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- 1;      B - 4;      C - 2;      D - 3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- 4;      C - 1;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- 1;      C - 3;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- 1;      B - 4;      C - 2;      D - 3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streamlined the Maratha</w:t>
              <w:br/>
              <w:t>administration after Sambhaji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Raja 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Balaji Vishwanath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Ganga Bai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Nanaji Deshmukh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Balaji Vishwanath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given map refers to the kingdom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 at the time of capture of Khandesh in 1601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 at the time of his death in 1605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at the time of capture of Hyderabad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 at the time of his death in 1707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Akbar at the time of capture of Khandesh in 1601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events: </w:t>
              <w:br/>
              <w:t>1. Reign of Krishna Deva of Vijaynagara</w:t>
              <w:br/>
              <w:t>2. Construction of Qutab Minar</w:t>
              <w:br/>
              <w:t>3. Arrival of Portuguese in India</w:t>
              <w:br/>
              <w:t>4. Death of Firoz Tughlaq</w:t>
              <w:br/>
              <w:t>Correct chronological sequence of these events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2, 4, 3,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4,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4, 2, 1,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4, 2, 3,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2, 4, 3, 1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 xml:space="preserve">the codes given below the lists:                                </w:t>
              <w:br/>
              <w:t>List-I List-II</w:t>
              <w:br/>
              <w:t>A. Iqta 1. Marathas</w:t>
              <w:br/>
              <w:t>B. Jagir 2. Delhi Sultans</w:t>
              <w:br/>
              <w:t>C. Amaram 3. Mughals</w:t>
              <w:br/>
              <w:t>D. Mokasa 4. Vijayanagara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- 3;      B - 2;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- 3;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Muslim rulers was hailed as the</w:t>
              <w:br/>
              <w:t>'Jagadguru' by his Muslim subject because of his belief in</w:t>
              <w:br/>
              <w:t>secularism?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Hussain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Zain-ul-Abidin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Ibrahim Adil Shah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Mahmud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Ibrahim Adil Shah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one of the following cities is the Lingaraja Temple</w:t>
              <w:br/>
              <w:t>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Bhubaneswar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Bijapur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Kolkata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Shravananbelagola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Bhubaneswar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codes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Bhakti Saint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Profession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Namdev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Barber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Kabir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Weaver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Ravidas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Tailor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Sena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Cobbler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- 3;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- 3;      B - 2;      C - 4;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- 3;      B - 2;      C - 1;      D - 4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- 3;      B - 2;      C - 4;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Mongols under Chengiz Khan invaded India during the</w:t>
              <w:br/>
              <w:t>reign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Firoz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Iltutmish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Muhammad Bin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Iltutmish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among the following ports was called Babul Makka</w:t>
              <w:br/>
              <w:t>(Gate of Makka) during the Mughal period?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Calicut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Broach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Cambay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pairs is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Dewan-i-Bandagani - Tughlaq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Dewan-i-Mustakhraj - Balban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Dewan-i-Kohi - Alauddin Khilji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Dewan-i-Arz - Muhammad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Dewan-i-Bandagani - Tughlaq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statements. One labelled the 'Assertion A' and the other as</w:t>
              <w:br/>
              <w:t>'Reason R' . You are to examine these two statements carefully</w:t>
              <w:br/>
              <w:t>and decide if the 'Assertion A' and the 'Reason R' are individually</w:t>
              <w:br/>
              <w:t>true and if so, whether the 'Reason R' is the correct explanation</w:t>
              <w:br/>
              <w:t>of the given 'Assertion A'. Mark your Answer-Sheet accordingly.</w:t>
              <w:br/>
              <w:br/>
              <w:t>Assertion (A): Battle of Khanua was certainly more decisive</w:t>
              <w:br/>
              <w:t>and significant than the First Battle of Panipat</w:t>
              <w:br/>
              <w:t>Reason (R): Rana Sanga, the Rajput hero, was certainly a</w:t>
              <w:br/>
              <w:t xml:space="preserve">more formidable adversary than Ibrahim Lodi.          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Bay of Bengal</w:t>
              <w:br/>
              <w:t>The shaded area in the above map shows the empire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Mohammad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Shahjahan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the first Bhakti saint to use</w:t>
              <w:br/>
              <w:t>Hindi for the propagation of his message?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Dadu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Kabir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Ramananda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Tulsidas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Ramananda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medieval Indian rulers, which one of the</w:t>
              <w:br/>
              <w:t>following statement is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Alauddin Khalji first set up a separate ariz's department.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Balban introduced the branding of horses in his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Muhammad Bin Tughlaq was succeeded by his uncle</w:t>
              <w:br/>
              <w:t>to the military 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Firoz Tughlaq set up a separate department of slaves.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Firoz Tughlaq set up a separate department of slaves.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motive behind Shah Jahan's Balkh campaign was to: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secure a friendly ruler in Balkh and Badakshan which</w:t>
              <w:br/>
              <w:t>bordered Kabul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conquer Samarqand and Farghana, the Mughal</w:t>
              <w:br/>
              <w:t>homelands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fix the Mughal frontier on the 'scientific line', the Amu</w:t>
              <w:br/>
              <w:t>Daria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expand the Mughal Empire beyond the sub-continent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secure a friendly ruler in Balkh and Badakshan which</w:t>
              <w:br/>
              <w:t>bordered Kabul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statements, one labelled as "Assertion A" and the other as "Reason</w:t>
              <w:br/>
              <w:t>R". You are to examine these two statements carefully and decide</w:t>
              <w:br/>
              <w:t>if "Assertion A" and "Reason R" are individually true and if so,</w:t>
              <w:br/>
              <w:t>whether the "Reason R" is the correct explanation for the given</w:t>
              <w:br/>
              <w:t>Assertion A". Select your answers to these items using the codes</w:t>
              <w:br/>
              <w:t>given below and mark your Answer Sheet accordingly.</w:t>
              <w:br/>
              <w:t>Assertion (A):  Muhammad Bin Tughlaq left Delhi, and for</w:t>
              <w:br/>
              <w:t>two years lived in a camp called Swarga-Dwari.</w:t>
              <w:br/>
              <w:t>Reason (R): At that time, Delhi was ravaged by plague and</w:t>
              <w:br/>
              <w:t xml:space="preserve">many people died.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a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A and R are individually true but R is the correct</w:t>
              <w:br/>
              <w:t>explanation of 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Historian Barani refused to consider the state in India under</w:t>
              <w:br/>
              <w:t>Delhi Sultans as truly Islamic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majority of the population did not follow Islam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muslim theologists were often disregarded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Sultan supplemented the Muslim law by framing his</w:t>
              <w:br/>
              <w:t>own regulations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religious freedom was accorded to non-muslims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Sultan supplemented the Muslim law by framing his</w:t>
              <w:br/>
              <w:t>own regulations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Suffism in Indian history , consider the</w:t>
              <w:br/>
              <w:t xml:space="preserve">following statements: </w:t>
              <w:br/>
              <w:t>1. Sheikh Ahmad Sarhandi was a contemporary of Ibrahim Lodi</w:t>
              <w:br/>
              <w:t>2. Sheikh Nasiruddin Chirag-I-Dehlavi was a disciple of</w:t>
              <w:br/>
              <w:t>Sheikh Nizamuddin Auliya</w:t>
              <w:br/>
              <w:t>3. Aurangzeb was a contemporary of Sheikh Salim Chisti</w:t>
              <w:br/>
              <w:t>4. Qadiri order of Sufis was first introduced in India by</w:t>
              <w:br/>
              <w:t>Sheikh Niamutullah and Makhdum Muhammad Jilani</w:t>
              <w:br/>
              <w:t>Which of these statements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t>Assertion (A):  Emperor Akbar marched towards</w:t>
              <w:br/>
              <w:t>Afghanistan in 1581 with a huge army.</w:t>
              <w:br/>
              <w:t>Reason (R): He was on his way to reclaim his ancestral</w:t>
              <w:br/>
              <w:t xml:space="preserve">country of Ferghana in Central Asia.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t>Assertion (A): Shah Alam II spent the initial years as an</w:t>
              <w:br/>
              <w:t>emperor far away from his capital.</w:t>
              <w:br/>
              <w:t>Reason (R):  There was always a lurking danger of foreign</w:t>
              <w:br/>
              <w:t xml:space="preserve">invasion from the north-west frontier.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t>Assertion (A): Saluva Narasimha put an end to the old</w:t>
              <w:br/>
              <w:t>dynasty and assumed the royal title.</w:t>
              <w:br/>
              <w:t>Reason (R) : He wanted to save the kingdom from further</w:t>
              <w:br/>
              <w:t xml:space="preserve">degeneration and disintegration.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following item consist of two</w:t>
              <w:br/>
              <w:t>statements: one labelled as the Assertion (A) and the other as</w:t>
              <w:br/>
              <w:t>Reason (R). You are to examine these two statements carefully</w:t>
              <w:br/>
              <w:t>and select the answers to these items using the codes given below:</w:t>
              <w:br/>
              <w:t>Assertion (A) : Marathas emerged as the strongest native</w:t>
              <w:br/>
              <w:t>power in India after the decline of Mughal empire.</w:t>
              <w:br/>
              <w:t>Reason (R) : Marathas were the first to have a clear concept</w:t>
              <w:br/>
              <w:t xml:space="preserve">of a united Indian nation. </w:t>
              <w:br/>
              <w:t>Codes: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and R are individually true but R is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individually true but R is not the correct</w:t>
              <w:br/>
              <w:t>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Alam Khan, one of those who invited Babur to invade India</w:t>
              <w:br/>
              <w:t>was: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uncle of Ibrahim Lodi and a pretender to the throne</w:t>
              <w:br/>
              <w:t>of Delhi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cousin of Ibrahim Lodi who was ill-treated and expelled</w:t>
              <w:br/>
              <w:t>from the country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father of Dilawar Khan to whom cruel treatment</w:t>
              <w:br/>
              <w:t>was meted out by 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high official in Punjab province who was</w:t>
              <w:br/>
              <w:t>discontented with Ibrahim Lodi's treatment to his tribe</w:t>
              <w:br/>
              <w:br/>
              <w:br/>
              <w:t>Medieval History A 19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uncle of Ibrahim Lodi and a pretender to the throne</w:t>
              <w:br/>
              <w:t>of Delhi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Battle of Dharmat was fought between: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Muhammad Ghori and Jai Chand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Babur and Afghans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Aurangzeb and Dara Shikoh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Ahmad Shah Durrani and the Marathas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Aurangzeb and Dara Shikoh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Mughal Emperor Jahandarshah's reign, come</w:t>
              <w:br/>
              <w:t>to an early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deposed by his Wazir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died due to a slip while climbing down the steps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was defeated by his nephew in a battle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of sickness due to drinking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was defeated by his nephew in a battle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Kitab-i-Nauras, a collection of songs in praise of Hindu</w:t>
              <w:br/>
              <w:t>deities and Muslim saints, was written by Ibrahim Adil</w:t>
              <w:br/>
              <w:t>Shah II</w:t>
              <w:br/>
              <w:t>2. Amir Khusrau was the originator in India of the early</w:t>
              <w:br/>
              <w:t xml:space="preserve">from of the musical style known as Qawali                 </w:t>
              <w:br/>
              <w:t>Which of these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Sultan Qutb-ud-din Aibak die?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He was treacherously stabbed to death by one of his</w:t>
              <w:br/>
              <w:t>ambitious nobles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He was killed in a battle with Taj-u-din Yildiz, the ruler</w:t>
              <w:br/>
              <w:t>of Ghazni who entered into a contest with him over the</w:t>
              <w:br/>
              <w:t>capture of Punjab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He sustained injuries while besieging the fortress of</w:t>
              <w:br/>
              <w:t>Kalinjar in Bundelkhand and succumbed to them later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He died after a fall from his horse while playing Chaugan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He died after a fall from his horse while playing Chaugan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sequences indicates the correct</w:t>
              <w:br/>
              <w:t>chronological order?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Shankaracharya-Ramanuja-Chaitanya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Ramanuja-Shankaracharya-Chaitanya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Ramanuja-Chaitanya-Shankaracharya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Shankaracharya-Chaitanya-Ramanuja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Shankaracharya-Ramanuja-Chaitanya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statements:</w:t>
              <w:br/>
              <w:t>1. Narasimha Saluva ended the Sangama dynasty and</w:t>
              <w:br/>
              <w:t>seized the throne for himself and started the Saluva</w:t>
              <w:br/>
              <w:t>dyn a st y.</w:t>
              <w:br/>
              <w:t>2. Vira Narasimha deposed the last Saluva ruler and seized</w:t>
              <w:br/>
              <w:t>the throne for himself.</w:t>
              <w:br/>
              <w:t>3. Vira Narasimha was succeeded by his younger brother,</w:t>
              <w:br/>
              <w:t>Krishnadeva Raya.</w:t>
              <w:br/>
              <w:t>4. Krishnadeva Raya was succeeded by his half brother,</w:t>
              <w:br/>
              <w:t>Achyuta Raya.</w:t>
              <w:br/>
              <w:t>Which of the statements given above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 and 4 [2004]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2, 3 and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was the last ruler of the Tughlaq dynasty of the Delhi</w:t>
              <w:br/>
              <w:t>Sultanate?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Firoz  Shah Tughlaq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Ghiyas-ud-din Tughlaq Shah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Nasir-ud-din Mahmud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Nasrat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Nasir-ud-din Mahmud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did the dynasty of Nizam Shahis of Ahmadnagar come</w:t>
              <w:br/>
              <w:t>to an end?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Ahmadnagar was annexed into Mughal empire and</w:t>
              <w:br/>
              <w:t>Hussain Shah was given life imprisonment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Mughal troops destroyed Daulatabad fort and killed</w:t>
              <w:br/>
              <w:t>Nizam-ul Mulk of Ahmadnagar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Fateh Khan usurped the throne from Nizam-ul-Mulk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Malik Ambar was defeated in a battle with Mughals in</w:t>
              <w:br/>
              <w:t>1631 and the entire royal family was killed by the</w:t>
              <w:br/>
              <w:t>Mughal troops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Ahmadnagar was annexed into Mughal empire and</w:t>
              <w:br/>
              <w:t>Hussain Shah was given life imprisonment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statements about Sikh Gurus:</w:t>
              <w:br/>
              <w:br/>
              <w:t>1. Banda Bahadur was appointed as the military leader of</w:t>
              <w:br/>
              <w:t>the Sikhs by Guru Tegh Bahadur.</w:t>
              <w:br/>
              <w:t>2. Guru Arjun Dev became the Sikh Guru after Guru Ram</w:t>
              <w:br/>
              <w:t>Das.</w:t>
              <w:br/>
              <w:t>3. Guru Arjun Dev gave to Sikhs their own script Guru</w:t>
              <w:br/>
              <w:t>Mukhi.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initial design and construction of which massive temple</w:t>
              <w:br/>
              <w:t>took place during the reign of Suryavarman II?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Sri Mariamman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Angkor Vat Temple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Batu Caves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Kamakhya Temple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Angkor Vat Temple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When Raja Wodeyar founded the kingdom of Mysore, who</w:t>
              <w:br/>
              <w:t>was the ruler of the Vijayanagar Empire?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Sadasiva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Tirumala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Ranga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enkata II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 enkata II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the year 1613, where was the English East India Company</w:t>
              <w:br/>
              <w:t>given permission to set up a factory (trading post)?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Bangalore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Madras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Masulipattam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Surat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Surat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Assertion (A):  Muhammad bin Tughlaq issued a new gold</w:t>
              <w:br/>
              <w:t>coin which was called Dinar by Ibn Batutah.</w:t>
              <w:br/>
              <w:t>Reason (R):  Muhammad bin Tughlaq wanted to issue token</w:t>
              <w:br/>
              <w:t>currency in gold coins to promote trade with West Asian</w:t>
              <w:br/>
              <w:t>and North African countries.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Both A are R are true but R is the correct explanation 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Both A and R are true but R is not a correct explanation</w:t>
              <w:br/>
              <w:t>of 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is true but R is false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is false but R is true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is true but R is false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is the correct chronological</w:t>
              <w:br/>
              <w:t>order of the Afghan rulers to the throne of Delhi?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Sikandar Shah-Ibrahim Lodi-Bahlol Khan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Sikandar Shah-Bahlol Khan Lodi-Ibrahim Lodi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Bahlol Khan Lodi-Sikandar Shah-Ibrahim Lodi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Bahlol Khan Lodi-Ibrahim Lodi-Sikandar Shah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Bahlol Khan Lodi-Sikandar Shah-Ibrahim Lodi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Bhakta Tukaram was a contemporary of which Mughal</w:t>
              <w:br/>
              <w:t>emperor?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Indian history , who was Abdul Hamid Lahori?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important military commander during Akbar reign.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 official historian of the reign of Shahjahan.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An important noble and confidant of Aurangzeb.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chronicler and poet during the reign of Muhammad</w:t>
              <w:br/>
              <w:t>Shah.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An official historian of the reign of Shahjahan.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Vijaya Vittala temple having its 56</w:t>
              <w:br/>
              <w:t>carved pillars emitting musical notes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Belur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Bhadrachalam [2007]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Srirangam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time of which Mughal Emperor did the English</w:t>
              <w:br/>
              <w:t>East India Company establish its first factory in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 [2008]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 [2008]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famous Virupaksha temple located?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Bhadrachalam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Chidambaram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Hampi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Srikalahasti</w:t>
              <w:br/>
              <w:br/>
              <w:t>A 20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Hampi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List-I with List-II and select the correct answer using</w:t>
              <w:br/>
              <w:t>the code given below the lists: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Famous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State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Vidyashankara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Andhra Pradesh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Rajarani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Karnataka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Kandariya Mahadeo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Madhya Pradesh</w:t>
                    <w:br/>
                    <w:t>temple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Bhimesvara temple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Orissa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     A - 2;      B - 4;      C - 3;      D - 1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     A - 2;      B - 3;      C - 4;      D - 1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     A - 1;      B - 4;      C - 3;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     A - 1;      B - 3;      C - 4;      D - 2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 xml:space="preserve">     A - 2;      B - 4;      C - 3;      D - 1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whose permission did the English set up their first</w:t>
              <w:br/>
              <w:t>factory in Surat?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Shahjahan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Aurangzeb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Among the following, who was not a proponent of Bhakti</w:t>
              <w:br/>
              <w:t>cult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Nagarjuna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Tukaram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Tyagaraja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 allabhacharya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Nagarjuna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Why did Buddhism start declining in India in the early</w:t>
              <w:br/>
              <w:t xml:space="preserve">medieval times ? </w:t>
              <w:br/>
              <w:t>1. Buddha was by that time considered as one of the</w:t>
              <w:br/>
              <w:t>incarnations of Vishnu and thus became a part of</w:t>
              <w:br/>
              <w:t>V aishnavism.</w:t>
              <w:br/>
              <w:t>2. Invading tribes from Central Asia till the time of last</w:t>
              <w:br/>
              <w:t>Gupta king adopted Hinduism and persecuted</w:t>
              <w:br/>
              <w:t>Buddhists.</w:t>
              <w:br/>
              <w:t>3. Kings of Gupta dynasty were strongly opposed to</w:t>
              <w:br/>
              <w:t>Buddhism.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Dhrupad, one of the major traditions of</w:t>
              <w:br/>
              <w:t>India that has been kept alive for centuries, which of the</w:t>
              <w:br/>
              <w:t xml:space="preserve">following statements are correct? </w:t>
              <w:br/>
              <w:t>1. Dhrupad originated and developed in the Rajput</w:t>
              <w:br/>
              <w:t>kingdoms during the Mughal period.</w:t>
              <w:br/>
              <w:t>2. Dhrupad is primarily a devotional and spiritual music.</w:t>
              <w:br/>
              <w:t>3. Dhrupad Alap uses Sanskrit syllables from Mantras.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 is correct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medieval India,</w:t>
              <w:br/>
              <w:t>the Sufi mystics were known to pursue which of the</w:t>
              <w:br/>
              <w:t xml:space="preserve">following practices? </w:t>
              <w:br/>
              <w:t>1. Meditation and control of breath</w:t>
              <w:br/>
              <w:t>2. Severe ascetic exercises in a lonely place</w:t>
              <w:br/>
              <w:t>3. Recitation of holy songs to arouse a state of ecstasy</w:t>
              <w:br/>
              <w:t>in their audience</w:t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Bhakti Saints: </w:t>
              <w:br/>
              <w:t>1. Dadu Dayal</w:t>
              <w:br/>
              <w:t>2. Guru Nanak</w:t>
              <w:br/>
              <w:t>3. Tyagaraja</w:t>
              <w:br/>
              <w:t>Who among the above was/were preaching when the Lodi</w:t>
              <w:br/>
              <w:t>dynasty fell and Babur took over?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Ibadat Khana at Fatehpur Sikri was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mosque for the use of Royal Family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Akbar's  private  prayer chamber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the hall in which Akbar held discussions with scholars</w:t>
              <w:br/>
              <w:t>of various religions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the room in which the nobles belonging to different</w:t>
              <w:br/>
              <w:t>religions gathered to discuss religious affairs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 hall in which Akbar held discussions with scholars</w:t>
              <w:br/>
              <w:t>of various religions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medieval India, the designations 'Mahattara'  and  'Pattakila'</w:t>
              <w:br/>
              <w:t>were used for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village headmen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specialists in V edic rituals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chiefs of craft guilds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village headmen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Medieval Indian State Present Region</w:t>
              <w:br/>
              <w:t>1. Champaka : Central India</w:t>
              <w:br/>
              <w:t>2. Durgara : Jammu</w:t>
              <w:br/>
              <w:t>3. Kuluta : Malabar</w:t>
              <w:br/>
              <w:t>Which of the above pairs is /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following: </w:t>
              <w:br/>
              <w:t>The arrival of Babur into India led to the</w:t>
              <w:br/>
              <w:t>1. introduction of gunpowder in the subcontinent</w:t>
              <w:br/>
              <w:t>2. introduction of the arch and dome in the region's</w:t>
              <w:br/>
              <w:t>architecture</w:t>
              <w:br/>
              <w:t>3. establishment of Timurid dynasty in the region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founded a new city on the south bank</w:t>
              <w:br/>
              <w:t>of a tributary to river Krishna and undertook to rule his new</w:t>
              <w:br/>
              <w:t>kingdom as the agent of a deity to whom all the land south</w:t>
              <w:br/>
              <w:t>of the river Krishna was supposed to belong?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Amoghavarsha 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Ballala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Harihara 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Prataparudra II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Harihara 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Banjaras during the medieval period of Indian history were</w:t>
              <w:br/>
              <w:t>generally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agriculturists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warriors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weavers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traders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traders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of the following had first deciphered the edicts of</w:t>
              <w:br/>
              <w:t>Emperor Ashoka?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Georg Buehler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James Prinsep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Max Muller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William Jones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James Prinsep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religious history of India, consider</w:t>
              <w:br/>
              <w:t xml:space="preserve">the following statements : </w:t>
              <w:br/>
              <w:t>1. The concept of Bodhisattva is central to Hinayana</w:t>
              <w:br/>
              <w:t>sect of Buddhism.</w:t>
              <w:br/>
              <w:t>2. Bodhisattva is a compassionate one on his way to</w:t>
              <w:br/>
              <w:t>enlightenment.</w:t>
              <w:br/>
              <w:t>3. Bodhisattva delays achieving his own salvation to</w:t>
              <w:br/>
              <w:t>help all sentient beings on their path to it.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is/are common to the two historical places known as</w:t>
              <w:br/>
              <w:t xml:space="preserve">Ajanta and Mahabalipuram? </w:t>
              <w:br/>
              <w:t>1. Both were built in the same period.</w:t>
              <w:br/>
              <w:t>2. Both belong to the same religious denomination.</w:t>
              <w:br/>
              <w:t>3. Both have rock-cut monuments.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statements given above is correct</w:t>
              <w:br/>
              <w:br/>
              <w:br/>
              <w:t>Medieval History A 21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economic history of medieval India,</w:t>
              <w:br/>
              <w:t>the term Araghatta' refers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bonded labour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land grants made to military officers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waterwheel used in the irrigation of 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wastel and converted to cultivated land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waterwheel used in the irrigation of 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the</w:t>
              <w:br/>
              <w:t>memorizing of chronicles, dynastic histories and Epic tales</w:t>
              <w:br/>
              <w:t>was the profession of who of the following?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Shramana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Parivraaj              [2016-I]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Agrahaarika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Maagadha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Maagadha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pairs: </w:t>
              <w:br/>
              <w:t>Famousplace Region</w:t>
              <w:br/>
              <w:t>1.Bodhgaya Baghelkhand</w:t>
              <w:br/>
              <w:t>2.Khajuraho Bundelkhand</w:t>
              <w:br/>
              <w:t>3.Shirdi Vidarbha</w:t>
              <w:br/>
              <w:t>4.Nasik(Nashik) Malwa</w:t>
              <w:br/>
              <w:t>5.Tirupati Rayalaseema</w:t>
              <w:br/>
              <w:t>Which of the pairs given above 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5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3, 4 and 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5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medieval India,</w:t>
              <w:br/>
              <w:t xml:space="preserve">consider the following statements : </w:t>
              <w:br/>
              <w:t>1. Siddhas (Sittars) of Tamil region were monotheistic</w:t>
              <w:br/>
              <w:t>and condemned idolatry.</w:t>
              <w:br/>
              <w:t>2. Lingayats of Kannada region questioned the theory</w:t>
              <w:br/>
              <w:t>of rebirth and rejected the caste hierarchy.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Regarding the taxation system of Krishna Deva, the ruler of</w:t>
              <w:br/>
              <w:t xml:space="preserve">Vijayanagar, consider the following statements:    </w:t>
              <w:br/>
              <w:t>1. The tax rate on land was fixed depending on the</w:t>
              <w:br/>
              <w:t>quality of the land.</w:t>
              <w:br/>
              <w:t>2. Private owners of workshops paid an industries tax.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cultural history of India, consider the</w:t>
              <w:br/>
              <w:t xml:space="preserve">following statements :(Pre 18 Set-D)        </w:t>
              <w:br/>
              <w:t>1. White marble was used in making Buland Darwaza and</w:t>
              <w:br/>
              <w:t>Khankah at Fatehpur Sikri.</w:t>
              <w:br/>
              <w:t>2. Red sandstone and marble were used in making Ilara</w:t>
              <w:br/>
              <w:t>Imambara and Rumi Darwaza at Lucknow.</w:t>
              <w:br/>
              <w:t>Which of the statements given above is/are correct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well-known painting "Bani Thani" belongs to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Bundi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Jaipur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Kangra school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Kishangarh school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Kishangarh school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Mughal India, what is/are the difference/</w:t>
              <w:br/>
              <w:t xml:space="preserve">differences between Jagirdar and Zamindar?        </w:t>
              <w:br/>
              <w:t>1. Jagirdars were holders of land assignments in lieu of</w:t>
              <w:br/>
              <w:t>judicial and police duties, whereas Zamindars were</w:t>
              <w:br/>
              <w:t>holders of revenue rights without obligation to perform</w:t>
              <w:br/>
              <w:t>any duty other than revenue collection.</w:t>
              <w:br/>
              <w:t>2. Land assignments to Jagirdars were hereditary and</w:t>
              <w:br/>
              <w:t>revenue rights of Zamindars were not hereditary.</w:t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statements:                        </w:t>
              <w:br/>
              <w:t>1. In the revenue administration of Delhi Sultanate, the</w:t>
              <w:br/>
              <w:t>in-charge of revenue collection was known as 'Amil'.</w:t>
              <w:br/>
              <w:t>2. The Iqta system of Sultans of Delhi was an ancient</w:t>
              <w:br/>
              <w:t>indigenous institution.</w:t>
              <w:br/>
              <w:t>3. The office of' Mir Bakshi' came into existence during</w:t>
              <w:br/>
              <w:t>the reign of Khalji Sultans of Delhi.</w:t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 xml:space="preserve">Consider the following statements : </w:t>
              <w:br/>
              <w:t>1. Saint Nimbarka was a contemporary of Akbar.</w:t>
              <w:br/>
              <w:t>2. Saint Kabir was greatly influenced by Shaikh Ahmad</w:t>
              <w:br/>
              <w:t>Sirhindi.</w:t>
              <w:br/>
              <w:t>Which of the statements given above is/ 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Neither 1 nor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Mian Tansen, which one of the</w:t>
              <w:br/>
              <w:t>following statement is not correct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Tansen was the title given to him by Emperor Akbar.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Tansen composed Dhrupads on Hindu god and</w:t>
              <w:br/>
              <w:t>goddesses.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Tansen composed songs on his patrons.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Tansen invented many Ragas.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Tansen was the title given to him by Emperor Akbar.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Mughal Emperors Shifted</w:t>
              <w:br/>
              <w:t>emphasis from illustrated manuscripts to album and</w:t>
              <w:br/>
              <w:t>individual portrait?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Humayun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Akbar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Jahangir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Shah Jahan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Jahangir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history of India, consider the</w:t>
              <w:br/>
              <w:t xml:space="preserve">following pairs: </w:t>
              <w:br/>
              <w:t>1. Aurang: In-charge of treasury of the State</w:t>
              <w:br/>
              <w:t>2. Banian: Indian agent of the East India Company</w:t>
              <w:br/>
              <w:t>3. Mirasidar: Designated revenue payer to the State</w:t>
              <w:br/>
              <w:t>Which of the pairs given above is/are correctly matched?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/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