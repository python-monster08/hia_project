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Mughal school of painting formed the spinal column of</w:t>
              <w:br/>
              <w:t>different schools of Indian miniature art. Which one of the</w:t>
              <w:br/>
              <w:t>following painting styles was not affected by Mughal</w:t>
              <w:br/>
              <w:t>painting?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Pahari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Rajasthani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Kangra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Kalighata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Kalighata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were famous jurists of medieval</w:t>
              <w:br/>
              <w:t>India?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Vijnanesvara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Hemadri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Rajasekhara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Jimutavahana</w:t>
              <w:br/>
              <w:t>Select the correct answer using the codes given below: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Rajasekhara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monuments has a dome which</w:t>
              <w:br/>
              <w:t>is said to be one of the largest in the world?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Tomb of Sher Shah, Sasaram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Jama Masjid, Delhi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Tomb of Ghiyas-ud-din Tughlaq, Delhi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Gol Gumbaz, Bijapur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Gol Gumbaz, Bijapur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Ashtapradhan was a council of ministers: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in the Gupta administration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in the Chola administration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in the Vijayanagar administration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in the Maratha administration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in the Maratha administration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map given below: </w:t>
              <w:br/>
              <w:t>The route indicated in the map was followed, during the</w:t>
              <w:br/>
              <w:t>course of his military exploits, by: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Chandragupta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Harshavardhana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Rajendra Chola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Malik Kafur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Malik Kafur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term 'Apabhramsa' was used in medieval Sanskrit texts</w:t>
              <w:br/>
              <w:t>to denote: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outcastes among the Rajputs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deviations from V edic rituals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early forms of some of the modern Indian language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non-Sanskrit verse metres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early forms of some of the modern Indian language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Nastaliq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 persian script used in medieval India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raga composed by Tansen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cess levied by the Mughal rulers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manual of code of conduct for the Ulemas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persian script used in medieval India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sufi saint who maintained that devotional music was</w:t>
              <w:br/>
              <w:t>one way of coming close to God was;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Muin-ud-din Chisti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Baba Farid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Saiyid Muhammad Gesudaraz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Shah Alam Bukhari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Muin-ud-din Chisti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Mughal painting reached its zenith under: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Humayun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Shahjahan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medieval India, Mansabdari system was introduced for: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making recruitment to the army [1996]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facilitating revenue collection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ensuring religious harmony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effecting clean administration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effecting clean administration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pairs is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Guru Amar Das-Miri and Piri [1996]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Guru Arjun Dev-Adi Granth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Guru Ram Das-Dal Khalsa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Guru Gobind Singh- Manji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Guru Arjun Dev-Adi Granth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Prem Vatika, poems on the life of Krishna, were composed by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Bihari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Surdas [1996]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Raskhan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Kabir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Raskhan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After consolidating his power, Balban assumed the grand</w:t>
              <w:br/>
              <w:t>title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Tute-Hind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Kaisr-I-Hind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Zil-I-Ilahi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Din-I-Ilahi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Zil-I-Ilahi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Head of the military department under the recognised central</w:t>
              <w:br/>
              <w:t>machinery of administration during Akbar's reign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Diwan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Mir Bakshi [1997]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Mir Saman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Bakshi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Mir Bakshi [1997]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The sponsor and the most prominent figure</w:t>
              <w:br/>
              <w:t>of the Chisti order of Sufis in India is Khwaja Moinuddin</w:t>
              <w:br/>
              <w:t>Chisti.</w:t>
              <w:br/>
              <w:t>Reason (R):  The Chisti order takes its name from a village</w:t>
              <w:br/>
              <w:t>Chisti in Ajmer.</w:t>
              <w:br/>
              <w:t>In the context of the above two statements, which one of</w:t>
              <w:br/>
              <w:t>the following is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the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pairs of composers in different</w:t>
              <w:br/>
              <w:t>languages and their works on the Mahabharata theme is</w:t>
              <w:br/>
              <w:t>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Sarladasa-Bengali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Kasirama-Oriya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Tikkana-Marathi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Pampa-Kannada 2 Medieval History</w:t>
              <w:br/>
              <w:br/>
              <w:t>A 16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Pampa-Kannada 2 Medieval History</w:t>
              <w:br/>
              <w:br/>
              <w:t>A 16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medieval Indian writer who refers to the discovery of</w:t>
              <w:br/>
              <w:t>America is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Malik Muhammad Jayasi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Amir Khusrau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Raskhan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Abul Fazl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Abul Fazl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member of Shivaji's Ashtapradhan who looked after</w:t>
              <w:br/>
              <w:t>foreign affairs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Peshwa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Sachiv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Pandit Rao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Sumant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Sumant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loss of Qandhar was a big blow to the Mughal empire</w:t>
              <w:br/>
              <w:t>from the view point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natural resources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buffer territory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communication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strategic stronghold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strategic stronghold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Fawazil in the Sultanate period meant: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extra payment to the nobles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revenue assigned in lieu of salary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excess amount paid to the exchequer by the Iqtadars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illegal exactions extracted from the peasants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excess amount paid to the exchequer by the Iqtadars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Sultan of Delhi who is reputed to have built the biggest</w:t>
              <w:br/>
              <w:t>network of canals in India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Iltutmish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Ghiyasuddin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Firoz Shah Tughlaq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Sikandar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Firoz Shah Tughlaq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At first the Turkish administration in India</w:t>
              <w:br/>
              <w:t>was essentially military .</w:t>
              <w:br/>
              <w:t>Reason (R):   The country was parcelled out as 'Iqtas' among</w:t>
              <w:br/>
              <w:t>leading military leaders.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true but R is the correct 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During the reign of Shahjahan, Dara Sikoh</w:t>
              <w:br/>
              <w:t>was sent on expedition to Balkha, Badakhshan and</w:t>
              <w:br/>
              <w:t>Qandahar.</w:t>
              <w:br/>
              <w:t>Reason (R):  The expedition sent by Shahjahan to the</w:t>
              <w:br/>
              <w:t>Middle-East was a marvellous success.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statements: </w:t>
              <w:br/>
              <w:t>Ahadis were those troopers who:</w:t>
              <w:br/>
              <w:t>1. offered their services singly</w:t>
              <w:br/>
              <w:t>2. did not attach themselves to any chief</w:t>
              <w:br/>
              <w:t>3. had the emperor as their immediate colonel</w:t>
              <w:br/>
              <w:t>4. attached themselves to Mirzas</w:t>
              <w:br/>
              <w:t>Of these statements: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3 and 4 are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1, 2 and 3 are correct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 are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4 are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3 are correct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following: </w:t>
              <w:br/>
              <w:t>1. Tughlaqabad fort 2. Lodi Garden</w:t>
              <w:br/>
              <w:t>3. Qutab Minar 4. Fatehpur Sikri</w:t>
              <w:br/>
              <w:t>The correct chronological order in which they were built is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3, 1, 4,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3, 1, 2,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3, 2,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3, 4,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3, 1, 2, 4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>the codes given below the lists: List-I List-II</w:t>
              <w:br/>
              <w:t>A . 1556 1. Battle of Haldi Ghati</w:t>
              <w:br/>
              <w:t>B. 1600 2. Nadir Shah's capture of</w:t>
              <w:br/>
              <w:t>Delhi</w:t>
              <w:br/>
              <w:t>C. 1686 3. Death of Shivaji</w:t>
              <w:br/>
              <w:t>D. 1739 4. Grant of Charter to</w:t>
              <w:br/>
              <w:t>East India Company</w:t>
              <w:br/>
              <w:t>5. Accession of Akbar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- 3;      B - 4;      C - 2;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- 5;      B - 4;      C - 3;      D - 2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- 5;      B - 2;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- 1;      B - 5;      C - 3;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- 5;      B - 4;      C - 3;      D - 2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the given map, the shaded part represents Akbar's empire</w:t>
              <w:br/>
              <w:t>at a certain juncture, A stands for an independent country</w:t>
              <w:br/>
              <w:t>and 'B' marks the site of city . Which one of the following</w:t>
              <w:br/>
              <w:t>alternative gives all correct information?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 in 1557 : (A) Gokunda, (B) Lahore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 in 1557 : (A) Khandesh, (B) Multan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Akbar in 1605: (A) Gondwana, (B) Multan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Akbar in 1605: (A) Gondwana, (B) Lahore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Akbar in 1605: (A) Gondwana, (B) Lahore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first writer to use Urdu as the medium of poetic</w:t>
              <w:br/>
              <w:t>expression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Amir Khusrau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Mirza Ghalib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Bahadur Shah Zafar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Faiz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Amir Khusrau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To which Lodi Sultan does the given map relate and what</w:t>
              <w:br/>
              <w:t xml:space="preserve">town does the site marked. A represent </w:t>
              <w:br/>
              <w:t>A on the map represent?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Bahlol Lodi - Jaunpur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Sikandar Lodi - Aligarh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Ibrahim Lodi - Jaunpur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Ibrahim Lodi - Aligarh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Bahlol Lodi - Jaunpur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During the time of Akbar, for every ten</w:t>
              <w:br/>
              <w:t>cavalrymen, the mansabdars had to maintain twenty horses.</w:t>
              <w:br/>
              <w:t>Reason (R): Horses had to be rested while on march and</w:t>
              <w:br/>
              <w:t>replacements' were necessary in times of war.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  <w:br/>
              <w:br/>
              <w:br/>
              <w:t>Medieval History A 17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false but R is true</w:t>
              <w:br/>
              <w:br/>
              <w:br/>
              <w:t>Medieval History A 17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One consistent feature found in the history of southern</w:t>
              <w:br/>
              <w:t>India was the growth of small regional kingdoms rather than</w:t>
              <w:br/>
              <w:t>large empires because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absence of minerals like iron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too many divisions in the social structure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absence of vast areas of fertile land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scarcity of manpower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absence of vast areas of fertile land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'The king was freed from his people and they from their</w:t>
              <w:br/>
              <w:t>king'. On whose death did Badauni comment thus?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Balban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Ala-ud-din Khalji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Muhammad-bin-Tughlaq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Firoz Shah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Muhammad-bin-Tughlaq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  <w:br/>
              <w:t>The striking feature of the Jama Masjid in Kashmir completed</w:t>
              <w:br/>
              <w:t xml:space="preserve">by Zain-ul-Abdin include(s): </w:t>
              <w:br/>
              <w:t>1. turret</w:t>
              <w:br/>
              <w:t>2. similarity with Buddhist pagodas</w:t>
              <w:br/>
              <w:t>3. Persian style</w:t>
              <w:br/>
              <w:t>Which of the above statements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alone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1,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pairs is not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Jahangir : William Hawkins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 : Sir Thomas Roe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 : Travernier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 : Manucci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Akbar : Sir Thomas Roe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 xml:space="preserve">the codes given below the list:                                   </w:t>
              <w:br/>
              <w:t>List-I List-II</w:t>
              <w:br/>
              <w:t>A. Land allotted to 1. Jagirdari System</w:t>
              <w:br/>
              <w:t>big feudal landlords</w:t>
              <w:br/>
              <w:t>B . Land allotted to 2. Ryotwari System</w:t>
              <w:br/>
              <w:t>revenue farmers of</w:t>
              <w:br/>
              <w:t>rent collectors</w:t>
              <w:br/>
              <w:t>C . Land allotted to each 3. Mahalwari</w:t>
              <w:br/>
              <w:t>peasant with the right System</w:t>
              <w:br/>
              <w:t>to sublet, mortgage</w:t>
              <w:br/>
              <w:t>transfer, gift or sell</w:t>
              <w:br/>
              <w:t>D. Revenue settlements 4. Zamindari System</w:t>
              <w:br/>
              <w:t>made at village level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- 1;      B - 3;      C - 2;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- 1;      B - 4;      C - 2;      D - 3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- 3;      B - 4;      C - 1;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- 2;      B - 1;      C - 3;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- 1;      B - 4;      C - 2;      D - 3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streamlined the Maratha</w:t>
              <w:br/>
              <w:t>administration after Sambhaji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Raja 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Balaji Vishwanath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Ganga Bai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Nanaji Deshmukh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Balaji Vishwanath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given map refers to the kingdom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 at the time of capture of Khandesh in 1601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 at the time of his death in 1605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Aurangzeb at the time of capture of Hyderabad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 at the time of his death in 1707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Akbar at the time of capture of Khandesh in 1601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events: </w:t>
              <w:br/>
              <w:t>1. Reign of Krishna Deva of Vijaynagara</w:t>
              <w:br/>
              <w:t>2. Construction of Qutab Minar</w:t>
              <w:br/>
              <w:t>3. Arrival of Portuguese in India</w:t>
              <w:br/>
              <w:t>4. Death of Firoz Tughlaq</w:t>
              <w:br/>
              <w:t>Correct chronological sequence of these events is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2, 4, 3,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4, 1,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4, 2, 1,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4, 2, 3,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2, 4, 3, 1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 xml:space="preserve">the codes given below the lists:                                </w:t>
              <w:br/>
              <w:t>List-I List-II</w:t>
              <w:br/>
              <w:t>A. Iqta 1. Marathas</w:t>
              <w:br/>
              <w:t>B. Jagir 2. Delhi Sultans</w:t>
              <w:br/>
              <w:t>C. Amaram 3. Mughals</w:t>
              <w:br/>
              <w:t>D. Mokasa 4. Vijayanagara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- 3;      B - 2;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- 2;      B - 3;      C - 4;      D - 1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- 2;      B - 3;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- 3;      B - 2;      C - 4;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- 2;      B - 3;      C - 4;      D - 1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Muslim rulers was hailed as the</w:t>
              <w:br/>
              <w:t>'Jagadguru' by his Muslim subject because of his belief in</w:t>
              <w:br/>
              <w:t>secularism?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Hussain Shah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Zain-ul-Abidin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Ibrahim Adil Shah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Mahmud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Ibrahim Adil Shah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which one of the following cities is the Lingaraja Temple</w:t>
              <w:br/>
              <w:t>located?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Bhubaneswar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Bijapur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Kolkata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Shravananbelagola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Bhubaneswar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>the codes given below the lists: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Bhakti Saint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Profession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Namdev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Barber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Kabir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Weaver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Ravidas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Tailor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Sena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Cobbler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- 2;      B - 3;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- 3;      B - 2;      C - 4;      D - 1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- 3;      B - 2;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- 2;      B - 3;      C - 4;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- 3;      B - 2;      C - 4;      D - 1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Mongols under Chengiz Khan invaded India during the</w:t>
              <w:br/>
              <w:t>reign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Balban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Firoz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Iltutmish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Muhammad Bin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Iltutmish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among the following ports was called Babul Makka</w:t>
              <w:br/>
              <w:t>(Gate of Makka) during the Mughal period?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Calicut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Broach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Cambay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Surat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Surat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pairs is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Dewan-i-Bandagani - Tughlaq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Dewan-i-Mustakhraj - Balban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Dewan-i-Kohi - Alauddin Khilji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Dewan-i-Arz - Muhammad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Dewan-i-Bandagani - Tughlaq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statements. One labelled the 'Assertion A' and the other as</w:t>
              <w:br/>
              <w:t>'Reason R' . You are to examine these two statements carefully</w:t>
              <w:br/>
              <w:t>and decide if the 'Assertion A' and the 'Reason R' are individually</w:t>
              <w:br/>
              <w:t>true and if so, whether the 'Reason R' is the correct explanation</w:t>
              <w:br/>
              <w:t>of the given 'Assertion A'. Mark your Answer-Sheet accordingly.</w:t>
              <w:br/>
              <w:t>Assertion (A): Battle of Khanua was certainly more decisive</w:t>
              <w:br/>
              <w:t>and significant than the First Battle of Panipat</w:t>
              <w:br/>
              <w:t>Reason (R): Rana Sanga, the Rajput hero, was certainly a</w:t>
              <w:br/>
              <w:t xml:space="preserve">more formidable adversary than Ibrahim Lodi.          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a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individually true but R is the correct</w:t>
              <w:br/>
              <w:t>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Bay of Bengal</w:t>
              <w:br/>
              <w:t>The shaded area in the above map shows the empire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Alauddin Khalji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Mohammad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Shahjahan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was the first Bhakti saint to use</w:t>
              <w:br/>
              <w:t>Hindi for the propagation of his message?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Dadu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Kabir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Ramananda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Tulsidas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Ramananda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medieval Indian rulers, which one of the</w:t>
              <w:br/>
              <w:t>following statement is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Alauddin Khalji first set up a separate ariz's department.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Balban introduced the branding of horses in his military 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Muhammad Bin Tughlaq was succeeded by his uncle</w:t>
              <w:br/>
              <w:t>to the military 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Firoz Tughlaq set up a separate department of slaves.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Firoz Tughlaq set up a separate department of slaves.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motive behind Shah Jahan's Balkh campaign was to: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secure a friendly ruler in Balkh and Badakshan which</w:t>
              <w:br/>
              <w:t>bordered Kabul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conquer Samarqand and Farghana, the Mughal</w:t>
              <w:br/>
              <w:t>homelands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fix the Mughal frontier on the 'scientific line', the Amu</w:t>
              <w:br/>
              <w:t>Daria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expand the Mughal Empire beyond the sub-continent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secure a friendly ruler in Balkh and Badakshan which</w:t>
              <w:br/>
              <w:t>bordered Kabul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statements, one labelled as "Assertion A" and the other as "Reason</w:t>
              <w:br/>
              <w:t>R". You are to examine these two statements carefully and decide</w:t>
              <w:br/>
              <w:t>if "Assertion A" and "Reason R" are individually true and if so,</w:t>
              <w:br/>
              <w:t>whether the "Reason R" is the correct explanation for the given</w:t>
              <w:br/>
              <w:t>Assertion A". Select your answers to these items using the codes</w:t>
              <w:br/>
              <w:t>given below and mark your Answer Sheet accordingly.</w:t>
              <w:br/>
              <w:t>Assertion (A):  Muhammad Bin Tughlaq left Delhi, and for</w:t>
              <w:br/>
              <w:t>two years lived in a camp called Swarga-Dwari.</w:t>
              <w:br/>
              <w:t>Reason (R): At that time, Delhi was ravaged by plague and</w:t>
              <w:br/>
              <w:t xml:space="preserve">many people died.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a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individually true but R is the correct</w:t>
              <w:br/>
              <w:t>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Historian Barani refused to consider the state in India under</w:t>
              <w:br/>
              <w:t>Delhi Sultans as truly Islamic because: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majority of the population did not follow Islam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muslim theologists were often disregarded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Sultan supplemented the Muslim law by framing his</w:t>
              <w:br/>
              <w:t>own regulations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religious freedom was accorded to non-muslims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Sultan supplemented the Muslim law by framing his</w:t>
              <w:br/>
              <w:t>own regulations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Suffism in Indian history , consider the</w:t>
              <w:br/>
              <w:t xml:space="preserve">following statements: </w:t>
              <w:br/>
              <w:t>1. Sheikh Ahmad Sarhandi was a contemporary of Ibrahim Lodi</w:t>
              <w:br/>
              <w:t>2. Sheikh Nasiruddin Chirag-I-Dehlavi was a disciple of</w:t>
              <w:br/>
              <w:t>Sheikh Nizamuddin Auliya</w:t>
              <w:br/>
              <w:t>3. Aurangzeb was a contemporary of Sheikh Salim Chisti</w:t>
              <w:br/>
              <w:t>4. Qadiri order of Sufis was first introduced in India by</w:t>
              <w:br/>
              <w:t>Sheikh Niamutullah and Makhdum Muhammad Jilani</w:t>
              <w:br/>
              <w:t>Which of these statements 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2 and 4</w:t>
              <w:br/>
              <w:t>DIRECTIONS (Qs. 54-57) : 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4</w:t>
              <w:br/>
              <w:t>DIRECTIONS (Qs. 54-57) : 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br/>
              <w:t>Assertion (A):  Emperor Akbar marched towards</w:t>
              <w:br/>
              <w:t>Afghanistan in 1581 with a huge army.</w:t>
              <w:br/>
              <w:t>Reason (R): He was on his way to reclaim his ancestral</w:t>
              <w:br/>
              <w:t xml:space="preserve">country of Ferghana in Central Asia.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br/>
              <w:t>Assertion (A): Shah Alam II spent the initial years as an</w:t>
              <w:br/>
              <w:t>emperor far away from his capital.</w:t>
              <w:br/>
              <w:t>Reason (R):  There was always a lurking danger of foreign</w:t>
              <w:br/>
              <w:t xml:space="preserve">invasion from the north-west frontier.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br/>
              <w:t>Assertion (A): Saluva Narasimha put an end to the old</w:t>
              <w:br/>
              <w:t>dynasty and assumed the royal title.</w:t>
              <w:br/>
              <w:t>Reason (R) : He wanted to save the kingdom from further</w:t>
              <w:br/>
              <w:t xml:space="preserve">degeneration and disintegration.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br/>
              <w:t>Assertion (A) : Marathas emerged as the strongest native</w:t>
              <w:br/>
              <w:t>power in India after the decline of Mughal empire.</w:t>
              <w:br/>
              <w:t>Reason (R) : Marathas were the first to have a clear concept</w:t>
              <w:br/>
              <w:t xml:space="preserve">of a united Indian nation.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Alam Khan, one of those who invited Babur to invade India</w:t>
              <w:br/>
              <w:t>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an uncle of Ibrahim Lodi and a pretender to the throne</w:t>
              <w:br/>
              <w:t>of Delhi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cousin of Ibrahim Lodi who was ill-treated and expelled</w:t>
              <w:br/>
              <w:t>from the country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 father of Dilawar Khan to whom cruel treatment</w:t>
              <w:br/>
              <w:t>was meted out by Ibrahim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high official in Punjab province who was</w:t>
              <w:br/>
              <w:t>discontented with Ibrahim Lodi's treatment to his tribe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an uncle of Ibrahim Lodi and a pretender to the throne</w:t>
              <w:br/>
              <w:t>of Delhi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Battle of Dharmat was fought between: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Muhammad Ghori and Jai Chand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Babur and Afghans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Aurangzeb and Dara Shikoh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Ahmad Shah Durrani and the Marathas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Aurangzeb and Dara Shikoh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How did the Mughal Emperor Jahandarshah's reign, come</w:t>
              <w:br/>
              <w:t>to an early end?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He was deposed by his Wazir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He died due to a slip while climbing down the steps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He was defeated by his nephew in a battle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He died of sickness due to drinking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He was defeated by his nephew in a battle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  <w:br/>
              <w:t>1. Kitab-i-Nauras, a collection of songs in praise of Hindu</w:t>
              <w:br/>
              <w:t>deities and Muslim saints, was written by Ibrahim Adil</w:t>
              <w:br/>
              <w:t>Shah II</w:t>
              <w:br/>
              <w:t>2. Amir Khusrau was the originator in India of the early</w:t>
              <w:br/>
              <w:t xml:space="preserve">from of the musical style known as Qawali                 </w:t>
              <w:br/>
              <w:t>Which of these statements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Only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Only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How did Sultan Qutb-ud-din Aibak die?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He was treacherously stabbed to death by one of his</w:t>
              <w:br/>
              <w:t>ambitious nobles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He was killed in a battle with Taj-u-din Yildiz, the ruler</w:t>
              <w:br/>
              <w:t>of Ghazni who entered into a contest with him over the</w:t>
              <w:br/>
              <w:t>capture of Punjab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He sustained injuries while besieging the fortress of</w:t>
              <w:br/>
              <w:t>Kalinjar in Bundelkhand and succumbed to them later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He died after a fall from his horse while playing Chaugan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He died after a fall from his horse while playing Chaugan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sequences indicates the correct</w:t>
              <w:br/>
              <w:t>chronological order?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Shankaracharya-Ramanuja-Chaitanya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Ramanuja-Shankaracharya-Chaitanya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Ramanuja-Chaitanya-Shankaracharya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Shankaracharya-Chaitanya-Ramanuja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Shankaracharya-Ramanuja-Chaitanya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  <w:br/>
              <w:t>1. Narasimha Saluva ended the Sangama dynasty and</w:t>
              <w:br/>
              <w:t>seized the throne for himself and started the Saluva</w:t>
              <w:br/>
              <w:t>dyn a st y.</w:t>
              <w:br/>
              <w:t>2. Vira Narasimha deposed the last Saluva ruler and seized</w:t>
              <w:br/>
              <w:t>the throne for himself.</w:t>
              <w:br/>
              <w:t>3. Vira Narasimha was succeeded by his younger brother,</w:t>
              <w:br/>
              <w:t>Krishnadeva Raya.</w:t>
              <w:br/>
              <w:t>4. Krishnadeva Raya was succeeded by his half brother,</w:t>
              <w:br/>
              <w:t>Achyuta Raya.</w:t>
              <w:br/>
              <w:t>Which of the statements given above 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3 and 4 [2004]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2, 3 and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2, 3 and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was the last ruler of the Tughlaq dynasty of the Delhi</w:t>
              <w:br/>
              <w:t>Sultanate?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Firoz  Shah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Ghiyas-ud-din Tughlaq Shah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Nasir-ud-din Mahmud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Nasrat Shah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Nasir-ud-din Mahmud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How did the dynasty of Nizam Shahis of Ahmadnagar come</w:t>
              <w:br/>
              <w:t>to an end?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Ahmadnagar was annexed into Mughal empire and</w:t>
              <w:br/>
              <w:t>Hussain Shah was given life imprisonment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Mughal troops destroyed Daulatabad fort and killed</w:t>
              <w:br/>
              <w:t>Nizam-ul Mulk of Ahmadnagar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Fateh Khan usurped the throne from Nizam-ul-Mulk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Malik Ambar was defeated in a battle with Mughals in</w:t>
              <w:br/>
              <w:t>1631 and the entire royal family was killed by the</w:t>
              <w:br/>
              <w:t>Mughal troops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Ahmadnagar was annexed into Mughal empire and</w:t>
              <w:br/>
              <w:t>Hussain Shah was given life imprisonment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 about Sikh Gurus:</w:t>
              <w:br/>
              <w:br/>
              <w:t>1. Banda Bahadur was appointed as the military leader of</w:t>
              <w:br/>
              <w:t>the Sikhs by Guru Tegh Bahadur.</w:t>
              <w:br/>
              <w:t>2. Guru Arjun Dev became the Sikh Guru after Guru Ram</w:t>
              <w:br/>
              <w:t>Das.</w:t>
              <w:br/>
              <w:t>3. Guru Arjun Dev gave to Sikhs their own script Guru</w:t>
              <w:br/>
              <w:t>Mukhi.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initial design and construction of which massive temple</w:t>
              <w:br/>
              <w:t>took place during the reign of Suryavarman II?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Sri Mariamman Temple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Angkor Vat Temple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Batu Caves Temple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Kamakhya Temple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Angkor Vat Temple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When Raja Wodeyar founded the kingdom of Mysore, who</w:t>
              <w:br/>
              <w:t>was the ruler of the Vijayanagar Empire?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Sadasiva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Tirumala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Ranga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V enkata II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V enkata II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the year 1613, where was the English East India Company</w:t>
              <w:br/>
              <w:t>given permission to set up a factory (trading post)?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Bangalore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Madras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Masulipattam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Surat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Surat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Muhammad bin Tughlaq issued a new gold</w:t>
              <w:br/>
              <w:t>coin which was called Dinar by Ibn Batutah.</w:t>
              <w:br/>
              <w:t>Reason (R):  Muhammad bin Tughlaq wanted to issue token</w:t>
              <w:br/>
              <w:t>currency in gold coins to promote trade with West Asian</w:t>
              <w:br/>
              <w:t>and North African countries.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are R are true but R is the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is the correct chronological</w:t>
              <w:br/>
              <w:t>order of the Afghan rulers to the throne of Delhi?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Sikandar Shah-Ibrahim Lodi-Bahlol Khan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Sikandar Shah-Bahlol Khan Lodi-Ibrahim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Bahlol Khan Lodi-Sikandar Shah-Ibrahim Lodi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Bahlol Khan Lodi-Ibrahim Lodi-Sikandar Shah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Bahlol Khan Lodi-Sikandar Shah-Ibrahim Lodi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Bhakta Tukaram was a contemporary of which Mughal</w:t>
              <w:br/>
              <w:t>emperor?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Indian history , who was Abdul Hamid Lahori?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An important military commander during Akbar reign.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An official historian of the reign of Shahjahan.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An important noble and confidant of Aurangzeb.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chronicler and poet during the reign of Muhammad</w:t>
              <w:br/>
              <w:t>Shah.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An official historian of the reign of Shahjahan.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Where is the famous Vijaya Vittala temple having its 56</w:t>
              <w:br/>
              <w:t>carved pillars emitting musical notes located?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Belur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Bhadrachalam [2007]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Hampi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Srirangam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Hampi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During the time of which Mughal Emperor did the English</w:t>
              <w:br/>
              <w:t>East India Company establish its first factory in India?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Jahangir [2008]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 [2008]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Where is the famous Virupaksha temple located?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Bhadrachalam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Chidambaram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Hampi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Srikalahasti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Hampi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>the code given below the lists: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Famous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State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Vidyashankara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Andhra Pradesh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Rajarani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Karnataka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Kandariya Mahadeo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Madhya Pradesh</w:t>
                    <w:br/>
                    <w:t>temple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Bhimesvara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Orissa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- 2;      B - 4;      C - 3;      D - 1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- 2;      B - 3;      C - 4;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- 1;      B - 4;      C - 3;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- 1;      B - 3;      C - 4;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- 2;      B - 4;      C - 3;      D - 1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whose permission did the English set up their first</w:t>
              <w:br/>
              <w:t>factory in Surat?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Among the following, who was not a proponent of Bhakti</w:t>
              <w:br/>
              <w:t>cult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Nagarjuna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Tukaram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Tyagaraja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V allabhacharya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Nagarjuna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Why did Buddhism start declining in India in the early</w:t>
              <w:br/>
              <w:t xml:space="preserve">medieval times ? </w:t>
              <w:br/>
              <w:t>1. Buddha was by that time considered as one of the</w:t>
              <w:br/>
              <w:t>incarnations of Vishnu and thus became a part of</w:t>
              <w:br/>
              <w:t>V aishnavism.</w:t>
              <w:br/>
              <w:t>2. Invading tribes from Central Asia till the time of last</w:t>
              <w:br/>
              <w:t>Gupta king adopted Hinduism and persecuted</w:t>
              <w:br/>
              <w:t>Buddhists.</w:t>
              <w:br/>
              <w:t>3. Kings of Gupta dynasty were strongly opposed to</w:t>
              <w:br/>
              <w:t>Buddhism.</w:t>
              <w:br/>
              <w:t>Which of the statements given above is/are correct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Dhrupad, one of the major traditions of</w:t>
              <w:br/>
              <w:t>India that has been kept alive for centuries, which of the</w:t>
              <w:br/>
              <w:t xml:space="preserve">following statements are correct? </w:t>
              <w:br/>
              <w:t>1. Dhrupad originated and developed in the Rajput</w:t>
              <w:br/>
              <w:t>kingdoms during the Mughal period.</w:t>
              <w:br/>
              <w:t>2. Dhrupad is primarily a devotional and spiritual music.</w:t>
              <w:br/>
              <w:t>3. Dhrupad Alap uses Sanskrit syllables from Mantras.</w:t>
              <w:br/>
              <w:t>Select the correct answer using the codes given below: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None of the above is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religious history of medieval India,</w:t>
              <w:br/>
              <w:t>the Sufi mystics were known to pursue which of the</w:t>
              <w:br/>
              <w:t xml:space="preserve">following practices? </w:t>
              <w:br/>
              <w:t>1. Meditation and control of breath</w:t>
              <w:br/>
              <w:t>2. Severe ascetic exercises in a lonely place</w:t>
              <w:br/>
              <w:t>3. Recitation of holy songs to arouse a state of ecstasy</w:t>
              <w:br/>
              <w:t>in their audience</w:t>
              <w:br/>
              <w:t>Select the correct answer using the codes given below: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Bhakti Saints: </w:t>
              <w:br/>
              <w:t>1. Dadu Dayal</w:t>
              <w:br/>
              <w:t>2. Guru Nanak</w:t>
              <w:br/>
              <w:t>3. Tyagaraja</w:t>
              <w:br/>
              <w:t>Who among the above was/were preaching when the Lodi</w:t>
              <w:br/>
              <w:t>dynasty fell and Babur took over?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Ibadat Khana at Fatehpur Sikri was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the mosque for the use of Royal Family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Akbar's  private  prayer chamber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 hall in which Akbar held discussions with scholars</w:t>
              <w:br/>
              <w:t>of various religions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the room in which the nobles belonging to different</w:t>
              <w:br/>
              <w:t>religions gathered to discuss religious affairs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the hall in which Akbar held discussions with scholars</w:t>
              <w:br/>
              <w:t>of various religions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medieval India, the designations 'Mahattara'  and  'Pattakila'</w:t>
              <w:br/>
              <w:t>were used for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military officers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village headmen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specialists in V edic rituals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chiefs of craft guilds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village headmen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pairs: </w:t>
              <w:br/>
              <w:t>Medieval Indian State Present Region</w:t>
              <w:br/>
              <w:t>1. Champaka : Central India</w:t>
              <w:br/>
              <w:t>2. Durgara : Jammu</w:t>
              <w:br/>
              <w:t>3. Kuluta : Malabar</w:t>
              <w:br/>
              <w:t>Which of the above pairs is / 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following: </w:t>
              <w:br/>
              <w:t>The arrival of Babur into India led to the</w:t>
              <w:br/>
              <w:t>1. introduction of gunpowder in the subcontinent</w:t>
              <w:br/>
              <w:t>2. introduction of the arch and dome in the region's</w:t>
              <w:br/>
              <w:t>architecture</w:t>
              <w:br/>
              <w:t>3. establishment of Timurid dynasty in the region</w:t>
              <w:br/>
              <w:t>Select the correct answer using the code given below.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of the following founded a new city on the south bank</w:t>
              <w:br/>
              <w:t>of a tributary to river Krishna and undertook to rule his new</w:t>
              <w:br/>
              <w:t>kingdom as the agent of a deity to whom all the land south</w:t>
              <w:br/>
              <w:t>of the river Krishna was supposed to belong?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Amoghavarsha 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Ballala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Harihara 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Prataparudra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Harihara 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Banjaras during the medieval period of Indian history were</w:t>
              <w:br/>
              <w:t>generally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agriculturists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warriors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weavers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traders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traders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of the following had first deciphered the edicts of</w:t>
              <w:br/>
              <w:t>Emperor Ashoka?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Georg Buehler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James Prinsep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Max Muller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William Jones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James Prinsep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religious history of India, consider</w:t>
              <w:br/>
              <w:t xml:space="preserve">the following statements : </w:t>
              <w:br/>
              <w:t>1. The concept of Bodhisattva is central to Hinayana</w:t>
              <w:br/>
              <w:t>sect of Buddhism.</w:t>
              <w:br/>
              <w:t>2. Bodhisattva is a compassionate one on his way to</w:t>
              <w:br/>
              <w:t>enlightenment.</w:t>
              <w:br/>
              <w:t>3. Bodhisattva delays achieving his own salvation to</w:t>
              <w:br/>
              <w:t>help all sentient beings on their path to it.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What is/are common to the two historical places known as</w:t>
              <w:br/>
              <w:t xml:space="preserve">Ajanta and Mahabalipuram? </w:t>
              <w:br/>
              <w:t>1. Both were built in the same period.</w:t>
              <w:br/>
              <w:t>2. Both belong to the same religious denomination.</w:t>
              <w:br/>
              <w:t>3. Both have rock-cut monuments.</w:t>
              <w:br/>
              <w:t>Select the correct answer using the code given below.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None of the statements given above is correct</w:t>
              <w:br/>
              <w:br/>
              <w:br/>
              <w:t>Medieval History A 21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economic history of medieval India,</w:t>
              <w:br/>
              <w:t>the term Araghatta' refers to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bonded labour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land grants made to military officers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waterwheel used in the irrigation of land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wastel and converted to cultivated land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waterwheel used in the irrigation of land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cultural history of India, the</w:t>
              <w:br/>
              <w:t>memorizing of chronicles, dynastic histories and Epic tales</w:t>
              <w:br/>
              <w:t>was the profession of who of the following?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Shramana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Parivraaj              [2016-I]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Agrahaarika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Maagadha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Maagadha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pairs: </w:t>
              <w:br/>
              <w:t>Famousplace Region</w:t>
              <w:br/>
              <w:t>1.Bodhgaya Baghelkhand</w:t>
              <w:br/>
              <w:t>2.Khajuraho Bundelkhand</w:t>
              <w:br/>
              <w:t>3.Shirdi Vidarbha</w:t>
              <w:br/>
              <w:t>4.Nasik(Nashik) Malwa</w:t>
              <w:br/>
              <w:t>5.Tirupati Rayalaseema</w:t>
              <w:br/>
              <w:t>Which of the pairs given above 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2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3, 4 and 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5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3, 4 and 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5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cultural history of medieval India,</w:t>
              <w:br/>
              <w:t xml:space="preserve">consider the following statements : </w:t>
              <w:br/>
              <w:t>1. Siddhas (Sittars) of Tamil region were monotheistic</w:t>
              <w:br/>
              <w:t>and condemned idolatry.</w:t>
              <w:br/>
              <w:t>2. Lingayats of Kannada region questioned the theory</w:t>
              <w:br/>
              <w:t>of rebirth and rejected the caste hierarchy.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Regarding the taxation system of Krishna Deva, the ruler of</w:t>
              <w:br/>
              <w:t xml:space="preserve">Vijayanagar, consider the following statements:    </w:t>
              <w:br/>
              <w:t>1. The tax rate on land was fixed depending on the</w:t>
              <w:br/>
              <w:t>quality of the land.</w:t>
              <w:br/>
              <w:t>2. Private owners of workshops paid an industries tax.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cultural history of India, consider the</w:t>
              <w:br/>
              <w:t xml:space="preserve">following statements :(Pre 18 Set-D)        </w:t>
              <w:br/>
              <w:t>1. White marble was used in making Buland Darwaza and</w:t>
              <w:br/>
              <w:t>Khankah at Fatehpur Sikri.</w:t>
              <w:br/>
              <w:t>2. Red sandstone and marble were used in making Ilara</w:t>
              <w:br/>
              <w:t>Imambara and Rumi Darwaza at Lucknow.</w:t>
              <w:br/>
              <w:t>Which of the statements given above is/are correct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Neither 1 nor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well-known painting "Bani Thani" belongs to the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Bundi school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Jaipur school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Kangra school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Kishangarh school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Kishangarh school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Mughal India, what is/are the difference/</w:t>
              <w:br/>
              <w:t xml:space="preserve">differences between Jagirdar and Zamindar?        </w:t>
              <w:br/>
              <w:t>1. Jagirdars were holders of land assignments in lieu of</w:t>
              <w:br/>
              <w:t>judicial and police duties, whereas Zamindars were</w:t>
              <w:br/>
              <w:t>holders of revenue rights without obligation to perform</w:t>
              <w:br/>
              <w:t>any duty other than revenue collection.</w:t>
              <w:br/>
              <w:t>2. Land assignments to Jagirdars were hereditary and</w:t>
              <w:br/>
              <w:t>revenue rights of Zamindars were not hereditary.</w:t>
              <w:br/>
              <w:t>Select the correct answer using the code given below.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Neither 1 nor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statements:                        </w:t>
              <w:br/>
              <w:t>1. In the revenue administration of Delhi Sultanate, the</w:t>
              <w:br/>
              <w:t>in-charge of revenue collection was known as 'Amil'.</w:t>
              <w:br/>
              <w:t>2. The Iqta system of Sultans of Delhi was an ancient</w:t>
              <w:br/>
              <w:t>indigenous institution.</w:t>
              <w:br/>
              <w:t>3. The office of' Mir Bakshi' came into existence during</w:t>
              <w:br/>
              <w:t>the reign of Khalji Sultans of Delhi.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statements : </w:t>
              <w:br/>
              <w:t>1. Saint Nimbarka was a contemporary of Akbar.</w:t>
              <w:br/>
              <w:t>2. Saint Kabir was greatly influenced by Shaikh Ahmad</w:t>
              <w:br/>
              <w:t>Sirhindi.</w:t>
              <w:br/>
              <w:t>Which of the statements given above is/ 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Neither 1 nor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Mian Tansen, which one of the</w:t>
              <w:br/>
              <w:t>following statement is not correct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Tansen was the title given to him by Emperor Akbar.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Tansen composed Dhrupads on Hindu god and</w:t>
              <w:br/>
              <w:t>goddesses.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Tansen composed songs on his patrons.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Tansen invented many Ragas.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Tansen was the title given to him by Emperor Akbar.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Mughal Emperors Shifted</w:t>
              <w:br/>
              <w:t>emphasis from illustrated manuscripts to album and</w:t>
              <w:br/>
              <w:t>individual portrait?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Humayun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Shah 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history of India, consider the</w:t>
              <w:br/>
              <w:t xml:space="preserve">following pairs: </w:t>
              <w:br/>
              <w:t>1. Aurang: In-charge of treasury of the State</w:t>
              <w:br/>
              <w:t>2. Banian: Indian agent of the East India Company</w:t>
              <w:br/>
              <w:t>3. Mirasidar: Designated revenue payer to the State</w:t>
              <w:br/>
              <w:t>Which of the pairs given above is/are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Mughal school of painting formed the spinal column of</w:t>
              <w:br/>
              <w:t>different schools of Indian miniature art. Which one of the</w:t>
              <w:br/>
              <w:t>following painting styles was not affected by Mughal</w:t>
              <w:br/>
              <w:t>painting?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Pahari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Rajasthani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Kangra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Kalighata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Kalighata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were famous jurists of medieval</w:t>
              <w:br/>
              <w:t>India?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Vijnanesvara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Hemadri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Rajasekhara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Jimutavahana</w:t>
              <w:br/>
              <w:t>Select the correct answer using the codes given below: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Rajasekhara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monuments has a dome which</w:t>
              <w:br/>
              <w:t>is said to be one of the largest in the world?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Tomb of Sher Shah, Sasaram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Jama Masjid, Delhi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Tomb of Ghiyas-ud-din Tughlaq, Delhi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Gol Gumbaz, Bijapur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Gol Gumbaz, Bijapur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Ashtapradhan was a council of ministers: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in the Gupta administration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in the Chola administration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in the Vijayanagar administration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in the Maratha administration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in the Maratha administration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map given below: </w:t>
              <w:br/>
              <w:t>The route indicated in the map was followed, during the</w:t>
              <w:br/>
              <w:t>course of his military exploits, by: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Chandragupta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Harshavardhana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Rajendra Chola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Malik Kafur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Malik Kafur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term 'Apabhramsa' was used in medieval Sanskrit texts</w:t>
              <w:br/>
              <w:t>to denote: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outcastes among the Rajputs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deviations from V edic rituals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early forms of some of the modern Indian language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non-Sanskrit verse metres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early forms of some of the modern Indian language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Nastaliq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 persian script used in medieval India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raga composed by Tansen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cess levied by the Mughal rulers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manual of code of conduct for the Ulemas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persian script used in medieval India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sufi saint who maintained that devotional music was</w:t>
              <w:br/>
              <w:t>one way of coming close to God was;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Muin-ud-din Chisti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Baba Farid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Saiyid Muhammad Gesudaraz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Shah Alam Bukhari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Muin-ud-din Chisti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Mughal painting reached its zenith under: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Humayun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Shahjahan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medieval India, Mansabdari system was introduced for: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making recruitment to the army [1996]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facilitating revenue collection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ensuring religious harmony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effecting clean administration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effecting clean administration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pairs is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Guru Amar Das-Miri and Piri [1996]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Guru Arjun Dev-Adi Granth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Guru Ram Das-Dal Khalsa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Guru Gobind Singh- Manji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Guru Arjun Dev-Adi Granth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Prem Vatika, poems on the life of Krishna, were composed by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Bihari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Surdas [1996]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Raskhan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Kabir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Raskhan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After consolidating his power, Balban assumed the grand</w:t>
              <w:br/>
              <w:t>title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Tute-Hind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Kaisr-I-Hind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Zil-I-Ilahi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Din-I-Ilahi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Zil-I-Ilahi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Head of the military department under the recognised central</w:t>
              <w:br/>
              <w:t>machinery of administration during Akbar's reign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Diwan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Mir Bakshi [1997]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Mir Saman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Bakshi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Mir Bakshi [1997]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The sponsor and the most prominent figure</w:t>
              <w:br/>
              <w:t>of the Chisti order of Sufis in India is Khwaja Moinuddin</w:t>
              <w:br/>
              <w:t>Chisti.</w:t>
              <w:br/>
              <w:t>Reason (R):  The Chisti order takes its name from a village</w:t>
              <w:br/>
              <w:t>Chisti in Ajmer.</w:t>
              <w:br/>
              <w:t>In the context of the above two statements, which one of</w:t>
              <w:br/>
              <w:t>the following is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the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pairs of composers in different</w:t>
              <w:br/>
              <w:t>languages and their works on the Mahabharata theme is</w:t>
              <w:br/>
              <w:t>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Sarladasa-Bengali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Kasirama-Oriya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Tikkana-Marathi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Pampa-Kannada 2 Medieval History</w:t>
              <w:br/>
              <w:br/>
              <w:t>A 16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Pampa-Kannada 2 Medieval History</w:t>
              <w:br/>
              <w:br/>
              <w:t>A 16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medieval Indian writer who refers to the discovery of</w:t>
              <w:br/>
              <w:t>America is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Malik Muhammad Jayasi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Amir Khusrau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Raskhan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Abul Fazl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Abul Fazl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member of Shivaji's Ashtapradhan who looked after</w:t>
              <w:br/>
              <w:t>foreign affairs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Peshwa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Sachiv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Pandit Rao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Sumant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Sumant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loss of Qandhar was a big blow to the Mughal empire</w:t>
              <w:br/>
              <w:t>from the view point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natural resources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buffer territory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communication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strategic stronghold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strategic stronghold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Fawazil in the Sultanate period meant: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extra payment to the nobles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revenue assigned in lieu of salary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excess amount paid to the exchequer by the Iqtadars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illegal exactions extracted from the peasants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excess amount paid to the exchequer by the Iqtadars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Sultan of Delhi who is reputed to have built the biggest</w:t>
              <w:br/>
              <w:t>network of canals in India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Iltutmish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Ghiyasuddin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Firoz Shah Tughlaq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Sikandar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Firoz Shah Tughlaq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At first the Turkish administration in India</w:t>
              <w:br/>
              <w:t>was essentially military .</w:t>
              <w:br/>
              <w:t>Reason (R):   The country was parcelled out as 'Iqtas' among</w:t>
              <w:br/>
              <w:t>leading military leaders.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true but R is the correct 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During the reign of Shahjahan, Dara Sikoh</w:t>
              <w:br/>
              <w:t>was sent on expedition to Balkha, Badakhshan and</w:t>
              <w:br/>
              <w:t>Qandahar.</w:t>
              <w:br/>
              <w:t>Reason (R):  The expedition sent by Shahjahan to the</w:t>
              <w:br/>
              <w:t>Middle-East was a marvellous success.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statements: </w:t>
              <w:br/>
              <w:t>Ahadis were those troopers who:</w:t>
              <w:br/>
              <w:t>1. offered their services singly</w:t>
              <w:br/>
              <w:t>2. did not attach themselves to any chief</w:t>
              <w:br/>
              <w:t>3. had the emperor as their immediate colonel</w:t>
              <w:br/>
              <w:t>4. attached themselves to Mirzas</w:t>
              <w:br/>
              <w:t>Of these statements: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3 and 4 are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1, 2 and 3 are correct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 are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4 are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3 are correct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following: </w:t>
              <w:br/>
              <w:t>1. Tughlaqabad fort 2. Lodi Garden</w:t>
              <w:br/>
              <w:t>3. Qutab Minar 4. Fatehpur Sikri</w:t>
              <w:br/>
              <w:t>The correct chronological order in which they were built is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3, 1, 4,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3, 1, 2,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3, 2,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3, 4,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3, 1, 2, 4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>the codes given below the lists: List-I List-II</w:t>
              <w:br/>
              <w:t>A . 1556 1. Battle of Haldi Ghati</w:t>
              <w:br/>
              <w:t>B. 1600 2. Nadir Shah's capture of</w:t>
              <w:br/>
              <w:t>Delhi</w:t>
              <w:br/>
              <w:t>C. 1686 3. Death of Shivaji</w:t>
              <w:br/>
              <w:t>D. 1739 4. Grant of Charter to</w:t>
              <w:br/>
              <w:t>East India Company</w:t>
              <w:br/>
              <w:t>5. Accession of Akbar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- 3;      B - 4;      C - 2;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- 5;      B - 4;      C - 3;      D - 2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- 5;      B - 2;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- 1;      B - 5;      C - 3;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- 5;      B - 4;      C - 3;      D - 2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the given map, the shaded part represents Akbar's empire</w:t>
              <w:br/>
              <w:t>at a certain juncture, A stands for an independent country</w:t>
              <w:br/>
              <w:t>and 'B' marks the site of city . Which one of the following</w:t>
              <w:br/>
              <w:t>alternative gives all correct information?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 in 1557 : (A) Gokunda, (B) Lahore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 in 1557 : (A) Khandesh, (B) Multan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Akbar in 1605: (A) Gondwana, (B) Multan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Akbar in 1605: (A) Gondwana, (B) Lahore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Akbar in 1605: (A) Gondwana, (B) Lahore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first writer to use Urdu as the medium of poetic</w:t>
              <w:br/>
              <w:t>expression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Amir Khusrau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Mirza Ghalib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Bahadur Shah Zafar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Faiz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Amir Khusrau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To which Lodi Sultan does the given map relate and what</w:t>
              <w:br/>
              <w:t xml:space="preserve">town does the site marked. A represent </w:t>
              <w:br/>
              <w:t>A on the map represent?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Bahlol Lodi - Jaunpur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Sikandar Lodi - Aligarh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Ibrahim Lodi - Jaunpur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Ibrahim Lodi - Aligarh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Bahlol Lodi - Jaunpur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During the time of Akbar, for every ten</w:t>
              <w:br/>
              <w:t>cavalrymen, the mansabdars had to maintain twenty horses.</w:t>
              <w:br/>
              <w:t>Reason (R): Horses had to be rested while on march and</w:t>
              <w:br/>
              <w:t>replacements' were necessary in times of war.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  <w:br/>
              <w:br/>
              <w:br/>
              <w:t>Medieval History A 17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false but R is true</w:t>
              <w:br/>
              <w:br/>
              <w:br/>
              <w:t>Medieval History A 17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One consistent feature found in the history of southern</w:t>
              <w:br/>
              <w:t>India was the growth of small regional kingdoms rather than</w:t>
              <w:br/>
              <w:t>large empires because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absence of minerals like iron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too many divisions in the social structure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absence of vast areas of fertile land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scarcity of manpower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absence of vast areas of fertile land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'The king was freed from his people and they from their</w:t>
              <w:br/>
              <w:t>king'. On whose death did Badauni comment thus?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Balban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Ala-ud-din Khalji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Muhammad-bin-Tughlaq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Firoz Shah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Muhammad-bin-Tughlaq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  <w:br/>
              <w:t>The striking feature of the Jama Masjid in Kashmir completed</w:t>
              <w:br/>
              <w:t xml:space="preserve">by Zain-ul-Abdin include(s): </w:t>
              <w:br/>
              <w:t>1. turret</w:t>
              <w:br/>
              <w:t>2. similarity with Buddhist pagodas</w:t>
              <w:br/>
              <w:t>3. Persian style</w:t>
              <w:br/>
              <w:t>Which of the above statements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alone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1,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pairs is not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Jahangir : William Hawkins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 : Sir Thomas Roe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 : Travernier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 : Manucci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Akbar : Sir Thomas Roe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 xml:space="preserve">the codes given below the list:                                   </w:t>
              <w:br/>
              <w:t>List-I List-II</w:t>
              <w:br/>
              <w:t>A. Land allotted to 1. Jagirdari System</w:t>
              <w:br/>
              <w:t>big feudal landlords</w:t>
              <w:br/>
              <w:t>B . Land allotted to 2. Ryotwari System</w:t>
              <w:br/>
              <w:t>revenue farmers of</w:t>
              <w:br/>
              <w:t>rent collectors</w:t>
              <w:br/>
              <w:t>C . Land allotted to each 3. Mahalwari</w:t>
              <w:br/>
              <w:t>peasant with the right System</w:t>
              <w:br/>
              <w:t>to sublet, mortgage</w:t>
              <w:br/>
              <w:t>transfer, gift or sell</w:t>
              <w:br/>
              <w:t>D. Revenue settlements 4. Zamindari System</w:t>
              <w:br/>
              <w:t>made at village level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- 1;      B - 3;      C - 2;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- 1;      B - 4;      C - 2;      D - 3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- 3;      B - 4;      C - 1;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- 2;      B - 1;      C - 3;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- 1;      B - 4;      C - 2;      D - 3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streamlined the Maratha</w:t>
              <w:br/>
              <w:t>administration after Sambhaji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Raja 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Balaji Vishwanath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Ganga Bai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Nanaji Deshmukh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Balaji Vishwanath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given map refers to the kingdom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 at the time of capture of Khandesh in 1601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 at the time of his death in 1605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Aurangzeb at the time of capture of Hyderabad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 at the time of his death in 1707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Akbar at the time of capture of Khandesh in 1601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events: </w:t>
              <w:br/>
              <w:t>1. Reign of Krishna Deva of Vijaynagara</w:t>
              <w:br/>
              <w:t>2. Construction of Qutab Minar</w:t>
              <w:br/>
              <w:t>3. Arrival of Portuguese in India</w:t>
              <w:br/>
              <w:t>4. Death of Firoz Tughlaq</w:t>
              <w:br/>
              <w:t>Correct chronological sequence of these events is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2, 4, 3,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4, 1,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4, 2, 1,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4, 2, 3,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2, 4, 3, 1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 xml:space="preserve">the codes given below the lists:                                </w:t>
              <w:br/>
              <w:t>List-I List-II</w:t>
              <w:br/>
              <w:t>A. Iqta 1. Marathas</w:t>
              <w:br/>
              <w:t>B. Jagir 2. Delhi Sultans</w:t>
              <w:br/>
              <w:t>C. Amaram 3. Mughals</w:t>
              <w:br/>
              <w:t>D. Mokasa 4. Vijayanagara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- 3;      B - 2;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- 2;      B - 3;      C - 4;      D - 1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- 2;      B - 3;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- 3;      B - 2;      C - 4;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- 2;      B - 3;      C - 4;      D - 1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Muslim rulers was hailed as the</w:t>
              <w:br/>
              <w:t>'Jagadguru' by his Muslim subject because of his belief in</w:t>
              <w:br/>
              <w:t>secularism?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Hussain Shah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Zain-ul-Abidin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Ibrahim Adil Shah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Mahmud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Ibrahim Adil Shah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which one of the following cities is the Lingaraja Temple</w:t>
              <w:br/>
              <w:t>located?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Bhubaneswar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Bijapur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Kolkata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Shravananbelagola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Bhubaneswar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>the codes given below the lists: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Bhakti Saint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Profession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Namdev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Barber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Kabir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Weaver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Ravidas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Tailor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Sena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Cobbler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- 2;      B - 3;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- 3;      B - 2;      C - 4;      D - 1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- 3;      B - 2;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- 2;      B - 3;      C - 4;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- 3;      B - 2;      C - 4;      D - 1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Mongols under Chengiz Khan invaded India during the</w:t>
              <w:br/>
              <w:t>reign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Balban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Firoz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Iltutmish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Muhammad Bin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Iltutmish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among the following ports was called Babul Makka</w:t>
              <w:br/>
              <w:t>(Gate of Makka) during the Mughal period?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Calicut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Broach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Cambay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Surat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Surat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pairs is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Dewan-i-Bandagani - Tughlaq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Dewan-i-Mustakhraj - Balban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Dewan-i-Kohi - Alauddin Khilji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Dewan-i-Arz - Muhammad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Dewan-i-Bandagani - Tughlaq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statements. One labelled the 'Assertion A' and the other as</w:t>
              <w:br/>
              <w:t>'Reason R' . You are to examine these two statements carefully</w:t>
              <w:br/>
              <w:t>and decide if the 'Assertion A' and the 'Reason R' are individually</w:t>
              <w:br/>
              <w:t>true and if so, whether the 'Reason R' is the correct explanation</w:t>
              <w:br/>
              <w:t>of the given 'Assertion A'. Mark your Answer-Sheet accordingly.</w:t>
              <w:br/>
              <w:t>Assertion (A): Battle of Khanua was certainly more decisive</w:t>
              <w:br/>
              <w:t>and significant than the First Battle of Panipat</w:t>
              <w:br/>
              <w:t>Reason (R): Rana Sanga, the Rajput hero, was certainly a</w:t>
              <w:br/>
              <w:t xml:space="preserve">more formidable adversary than Ibrahim Lodi.          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a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individually true but R is the correct</w:t>
              <w:br/>
              <w:t>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Bay of Bengal</w:t>
              <w:br/>
              <w:t>The shaded area in the above map shows the empire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Alauddin Khalji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Mohammad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Shahjahan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was the first Bhakti saint to use</w:t>
              <w:br/>
              <w:t>Hindi for the propagation of his message?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Dadu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Kabir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Ramananda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Tulsidas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Ramananda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medieval Indian rulers, which one of the</w:t>
              <w:br/>
              <w:t>following statement is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Alauddin Khalji first set up a separate ariz's department.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Balban introduced the branding of horses in his military 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Muhammad Bin Tughlaq was succeeded by his uncle</w:t>
              <w:br/>
              <w:t>to the military 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Firoz Tughlaq set up a separate department of slaves.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Firoz Tughlaq set up a separate department of slaves.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motive behind Shah Jahan's Balkh campaign was to: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secure a friendly ruler in Balkh and Badakshan which</w:t>
              <w:br/>
              <w:t>bordered Kabul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conquer Samarqand and Farghana, the Mughal</w:t>
              <w:br/>
              <w:t>homelands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fix the Mughal frontier on the 'scientific line', the Amu</w:t>
              <w:br/>
              <w:t>Daria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expand the Mughal Empire beyond the sub-continent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secure a friendly ruler in Balkh and Badakshan which</w:t>
              <w:br/>
              <w:t>bordered Kabul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statements, one labelled as "Assertion A" and the other as "Reason</w:t>
              <w:br/>
              <w:t>R". You are to examine these two statements carefully and decide</w:t>
              <w:br/>
              <w:t>if "Assertion A" and "Reason R" are individually true and if so,</w:t>
              <w:br/>
              <w:t>whether the "Reason R" is the correct explanation for the given</w:t>
              <w:br/>
              <w:t>Assertion A". Select your answers to these items using the codes</w:t>
              <w:br/>
              <w:t>given below and mark your Answer Sheet accordingly.</w:t>
              <w:br/>
              <w:t>Assertion (A):  Muhammad Bin Tughlaq left Delhi, and for</w:t>
              <w:br/>
              <w:t>two years lived in a camp called Swarga-Dwari.</w:t>
              <w:br/>
              <w:t>Reason (R): At that time, Delhi was ravaged by plague and</w:t>
              <w:br/>
              <w:t xml:space="preserve">many people died.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a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individually true but R is the correct</w:t>
              <w:br/>
              <w:t>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Historian Barani refused to consider the state in India under</w:t>
              <w:br/>
              <w:t>Delhi Sultans as truly Islamic because: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majority of the population did not follow Islam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muslim theologists were often disregarded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Sultan supplemented the Muslim law by framing his</w:t>
              <w:br/>
              <w:t>own regulations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religious freedom was accorded to non-muslims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Sultan supplemented the Muslim law by framing his</w:t>
              <w:br/>
              <w:t>own regulations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Suffism in Indian history , consider the</w:t>
              <w:br/>
              <w:t xml:space="preserve">following statements: </w:t>
              <w:br/>
              <w:t>1. Sheikh Ahmad Sarhandi was a contemporary of Ibrahim Lodi</w:t>
              <w:br/>
              <w:t>2. Sheikh Nasiruddin Chirag-I-Dehlavi was a disciple of</w:t>
              <w:br/>
              <w:t>Sheikh Nizamuddin Auliya</w:t>
              <w:br/>
              <w:t>3. Aurangzeb was a contemporary of Sheikh Salim Chisti</w:t>
              <w:br/>
              <w:t>4. Qadiri order of Sufis was first introduced in India by</w:t>
              <w:br/>
              <w:t>Sheikh Niamutullah and Makhdum Muhammad Jilani</w:t>
              <w:br/>
              <w:t>Which of these statements 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2 and 4</w:t>
              <w:br/>
              <w:t>DIRECTIONS (Qs. 54-57) : 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4</w:t>
              <w:br/>
              <w:t>DIRECTIONS (Qs. 54-57) : 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br/>
              <w:t>Assertion (A):  Emperor Akbar marched towards</w:t>
              <w:br/>
              <w:t>Afghanistan in 1581 with a huge army.</w:t>
              <w:br/>
              <w:t>Reason (R): He was on his way to reclaim his ancestral</w:t>
              <w:br/>
              <w:t xml:space="preserve">country of Ferghana in Central Asia.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br/>
              <w:t>Assertion (A): Shah Alam II spent the initial years as an</w:t>
              <w:br/>
              <w:t>emperor far away from his capital.</w:t>
              <w:br/>
              <w:t>Reason (R):  There was always a lurking danger of foreign</w:t>
              <w:br/>
              <w:t xml:space="preserve">invasion from the north-west frontier.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br/>
              <w:t>Assertion (A): Saluva Narasimha put an end to the old</w:t>
              <w:br/>
              <w:t>dynasty and assumed the royal title.</w:t>
              <w:br/>
              <w:t>Reason (R) : He wanted to save the kingdom from further</w:t>
              <w:br/>
              <w:t xml:space="preserve">degeneration and disintegration.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br/>
              <w:t>Assertion (A) : Marathas emerged as the strongest native</w:t>
              <w:br/>
              <w:t>power in India after the decline of Mughal empire.</w:t>
              <w:br/>
              <w:t>Reason (R) : Marathas were the first to have a clear concept</w:t>
              <w:br/>
              <w:t xml:space="preserve">of a united Indian nation.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Alam Khan, one of those who invited Babur to invade India</w:t>
              <w:br/>
              <w:t>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an uncle of Ibrahim Lodi and a pretender to the throne</w:t>
              <w:br/>
              <w:t>of Delhi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cousin of Ibrahim Lodi who was ill-treated and expelled</w:t>
              <w:br/>
              <w:t>from the country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 father of Dilawar Khan to whom cruel treatment</w:t>
              <w:br/>
              <w:t>was meted out by Ibrahim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high official in Punjab province who was</w:t>
              <w:br/>
              <w:t>discontented with Ibrahim Lodi's treatment to his tribe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an uncle of Ibrahim Lodi and a pretender to the throne</w:t>
              <w:br/>
              <w:t>of Delhi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Battle of Dharmat was fought between: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Muhammad Ghori and Jai Chand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Babur and Afghans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Aurangzeb and Dara Shikoh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Ahmad Shah Durrani and the Marathas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Aurangzeb and Dara Shikoh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How did the Mughal Emperor Jahandarshah's reign, come</w:t>
              <w:br/>
              <w:t>to an early end?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He was deposed by his Wazir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He died due to a slip while climbing down the steps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He was defeated by his nephew in a battle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He died of sickness due to drinking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He was defeated by his nephew in a battle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  <w:br/>
              <w:t>1. Kitab-i-Nauras, a collection of songs in praise of Hindu</w:t>
              <w:br/>
              <w:t>deities and Muslim saints, was written by Ibrahim Adil</w:t>
              <w:br/>
              <w:t>Shah II</w:t>
              <w:br/>
              <w:t>2. Amir Khusrau was the originator in India of the early</w:t>
              <w:br/>
              <w:t xml:space="preserve">from of the musical style known as Qawali                 </w:t>
              <w:br/>
              <w:t>Which of these statements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Only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Only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How did Sultan Qutb-ud-din Aibak die?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He was treacherously stabbed to death by one of his</w:t>
              <w:br/>
              <w:t>ambitious nobles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He was killed in a battle with Taj-u-din Yildiz, the ruler</w:t>
              <w:br/>
              <w:t>of Ghazni who entered into a contest with him over the</w:t>
              <w:br/>
              <w:t>capture of Punjab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He sustained injuries while besieging the fortress of</w:t>
              <w:br/>
              <w:t>Kalinjar in Bundelkhand and succumbed to them later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He died after a fall from his horse while playing Chaugan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He died after a fall from his horse while playing Chaugan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sequences indicates the correct</w:t>
              <w:br/>
              <w:t>chronological order?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Shankaracharya-Ramanuja-Chaitanya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Ramanuja-Shankaracharya-Chaitanya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Ramanuja-Chaitanya-Shankaracharya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Shankaracharya-Chaitanya-Ramanuja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Shankaracharya-Ramanuja-Chaitanya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  <w:br/>
              <w:t>1. Narasimha Saluva ended the Sangama dynasty and</w:t>
              <w:br/>
              <w:t>seized the throne for himself and started the Saluva</w:t>
              <w:br/>
              <w:t>dyn a st y.</w:t>
              <w:br/>
              <w:t>2. Vira Narasimha deposed the last Saluva ruler and seized</w:t>
              <w:br/>
              <w:t>the throne for himself.</w:t>
              <w:br/>
              <w:t>3. Vira Narasimha was succeeded by his younger brother,</w:t>
              <w:br/>
              <w:t>Krishnadeva Raya.</w:t>
              <w:br/>
              <w:t>4. Krishnadeva Raya was succeeded by his half brother,</w:t>
              <w:br/>
              <w:t>Achyuta Raya.</w:t>
              <w:br/>
              <w:t>Which of the statements given above 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3 and 4 [2004]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2, 3 and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2, 3 and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was the last ruler of the Tughlaq dynasty of the Delhi</w:t>
              <w:br/>
              <w:t>Sultanate?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Firoz  Shah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Ghiyas-ud-din Tughlaq Shah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Nasir-ud-din Mahmud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Nasrat Shah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Nasir-ud-din Mahmud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How did the dynasty of Nizam Shahis of Ahmadnagar come</w:t>
              <w:br/>
              <w:t>to an end?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Ahmadnagar was annexed into Mughal empire and</w:t>
              <w:br/>
              <w:t>Hussain Shah was given life imprisonment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Mughal troops destroyed Daulatabad fort and killed</w:t>
              <w:br/>
              <w:t>Nizam-ul Mulk of Ahmadnagar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Fateh Khan usurped the throne from Nizam-ul-Mulk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Malik Ambar was defeated in a battle with Mughals in</w:t>
              <w:br/>
              <w:t>1631 and the entire royal family was killed by the</w:t>
              <w:br/>
              <w:t>Mughal troops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Ahmadnagar was annexed into Mughal empire and</w:t>
              <w:br/>
              <w:t>Hussain Shah was given life imprisonment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 about Sikh Gurus:</w:t>
              <w:br/>
              <w:br/>
              <w:t>1. Banda Bahadur was appointed as the military leader of</w:t>
              <w:br/>
              <w:t>the Sikhs by Guru Tegh Bahadur.</w:t>
              <w:br/>
              <w:t>2. Guru Arjun Dev became the Sikh Guru after Guru Ram</w:t>
              <w:br/>
              <w:t>Das.</w:t>
              <w:br/>
              <w:t>3. Guru Arjun Dev gave to Sikhs their own script Guru</w:t>
              <w:br/>
              <w:t>Mukhi.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initial design and construction of which massive temple</w:t>
              <w:br/>
              <w:t>took place during the reign of Suryavarman II?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Sri Mariamman Temple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Angkor Vat Temple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Batu Caves Temple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Kamakhya Temple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Angkor Vat Temple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When Raja Wodeyar founded the kingdom of Mysore, who</w:t>
              <w:br/>
              <w:t>was the ruler of the Vijayanagar Empire?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Sadasiva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Tirumala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Ranga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V enkata II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V enkata II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the year 1613, where was the English East India Company</w:t>
              <w:br/>
              <w:t>given permission to set up a factory (trading post)?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Bangalore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Madras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Masulipattam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Surat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Surat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Muhammad bin Tughlaq issued a new gold</w:t>
              <w:br/>
              <w:t>coin which was called Dinar by Ibn Batutah.</w:t>
              <w:br/>
              <w:t>Reason (R):  Muhammad bin Tughlaq wanted to issue token</w:t>
              <w:br/>
              <w:t>currency in gold coins to promote trade with West Asian</w:t>
              <w:br/>
              <w:t>and North African countries.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are R are true but R is the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is the correct chronological</w:t>
              <w:br/>
              <w:t>order of the Afghan rulers to the throne of Delhi?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Sikandar Shah-Ibrahim Lodi-Bahlol Khan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Sikandar Shah-Bahlol Khan Lodi-Ibrahim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Bahlol Khan Lodi-Sikandar Shah-Ibrahim Lodi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Bahlol Khan Lodi-Ibrahim Lodi-Sikandar Shah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Bahlol Khan Lodi-Sikandar Shah-Ibrahim Lodi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Bhakta Tukaram was a contemporary of which Mughal</w:t>
              <w:br/>
              <w:t>emperor?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Indian history , who was Abdul Hamid Lahori?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An important military commander during Akbar reign.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An official historian of the reign of Shahjahan.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An important noble and confidant of Aurangzeb.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chronicler and poet during the reign of Muhammad</w:t>
              <w:br/>
              <w:t>Shah.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An official historian of the reign of Shahjahan.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Where is the famous Vijaya Vittala temple having its 56</w:t>
              <w:br/>
              <w:t>carved pillars emitting musical notes located?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Belur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Bhadrachalam [2007]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Hampi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Srirangam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Hampi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During the time of which Mughal Emperor did the English</w:t>
              <w:br/>
              <w:t>East India Company establish its first factory in India?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Jahangir [2008]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 [2008]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Where is the famous Virupaksha temple located?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Bhadrachalam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Chidambaram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Hampi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Srikalahasti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Hampi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>the code given below the lists: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Famous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State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Vidyashankara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Andhra Pradesh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Rajarani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Karnataka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Kandariya Mahadeo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Madhya Pradesh</w:t>
                    <w:br/>
                    <w:t>temple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Bhimesvara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Orissa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- 2;      B - 4;      C - 3;      D - 1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- 2;      B - 3;      C - 4;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- 1;      B - 4;      C - 3;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- 1;      B - 3;      C - 4;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- 2;      B - 4;      C - 3;      D - 1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whose permission did the English set up their first</w:t>
              <w:br/>
              <w:t>factory in Surat?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Among the following, who was not a proponent of Bhakti</w:t>
              <w:br/>
              <w:t>cult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Nagarjuna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Tukaram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Tyagaraja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V allabhacharya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Nagarjuna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Why did Buddhism start declining in India in the early</w:t>
              <w:br/>
              <w:t xml:space="preserve">medieval times ? </w:t>
              <w:br/>
              <w:t>1. Buddha was by that time considered as one of the</w:t>
              <w:br/>
              <w:t>incarnations of Vishnu and thus became a part of</w:t>
              <w:br/>
              <w:t>V aishnavism.</w:t>
              <w:br/>
              <w:t>2. Invading tribes from Central Asia till the time of last</w:t>
              <w:br/>
              <w:t>Gupta king adopted Hinduism and persecuted</w:t>
              <w:br/>
              <w:t>Buddhists.</w:t>
              <w:br/>
              <w:t>3. Kings of Gupta dynasty were strongly opposed to</w:t>
              <w:br/>
              <w:t>Buddhism.</w:t>
              <w:br/>
              <w:t>Which of the statements given above is/are correct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Dhrupad, one of the major traditions of</w:t>
              <w:br/>
              <w:t>India that has been kept alive for centuries, which of the</w:t>
              <w:br/>
              <w:t xml:space="preserve">following statements are correct? </w:t>
              <w:br/>
              <w:t>1. Dhrupad originated and developed in the Rajput</w:t>
              <w:br/>
              <w:t>kingdoms during the Mughal period.</w:t>
              <w:br/>
              <w:t>2. Dhrupad is primarily a devotional and spiritual music.</w:t>
              <w:br/>
              <w:t>3. Dhrupad Alap uses Sanskrit syllables from Mantras.</w:t>
              <w:br/>
              <w:t>Select the correct answer using the codes given below: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None of the above is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religious history of medieval India,</w:t>
              <w:br/>
              <w:t>the Sufi mystics were known to pursue which of the</w:t>
              <w:br/>
              <w:t xml:space="preserve">following practices? </w:t>
              <w:br/>
              <w:t>1. Meditation and control of breath</w:t>
              <w:br/>
              <w:t>2. Severe ascetic exercises in a lonely place</w:t>
              <w:br/>
              <w:t>3. Recitation of holy songs to arouse a state of ecstasy</w:t>
              <w:br/>
              <w:t>in their audience</w:t>
              <w:br/>
              <w:t>Select the correct answer using the codes given below: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Bhakti Saints: </w:t>
              <w:br/>
              <w:t>1. Dadu Dayal</w:t>
              <w:br/>
              <w:t>2. Guru Nanak</w:t>
              <w:br/>
              <w:t>3. Tyagaraja</w:t>
              <w:br/>
              <w:t>Who among the above was/were preaching when the Lodi</w:t>
              <w:br/>
              <w:t>dynasty fell and Babur took over?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Ibadat Khana at Fatehpur Sikri was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the mosque for the use of Royal Family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Akbar's  private  prayer chamber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 hall in which Akbar held discussions with scholars</w:t>
              <w:br/>
              <w:t>of various religions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the room in which the nobles belonging to different</w:t>
              <w:br/>
              <w:t>religions gathered to discuss religious affairs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the hall in which Akbar held discussions with scholars</w:t>
              <w:br/>
              <w:t>of various religions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medieval India, the designations 'Mahattara'  and  'Pattakila'</w:t>
              <w:br/>
              <w:t>were used for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military officers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village headmen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specialists in V edic rituals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chiefs of craft guilds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village headmen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pairs: </w:t>
              <w:br/>
              <w:t>Medieval Indian State Present Region</w:t>
              <w:br/>
              <w:t>1. Champaka : Central India</w:t>
              <w:br/>
              <w:t>2. Durgara : Jammu</w:t>
              <w:br/>
              <w:t>3. Kuluta : Malabar</w:t>
              <w:br/>
              <w:t>Which of the above pairs is / 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following: </w:t>
              <w:br/>
              <w:t>The arrival of Babur into India led to the</w:t>
              <w:br/>
              <w:t>1. introduction of gunpowder in the subcontinent</w:t>
              <w:br/>
              <w:t>2. introduction of the arch and dome in the region's</w:t>
              <w:br/>
              <w:t>architecture</w:t>
              <w:br/>
              <w:t>3. establishment of Timurid dynasty in the region</w:t>
              <w:br/>
              <w:t>Select the correct answer using the code given below.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of the following founded a new city on the south bank</w:t>
              <w:br/>
              <w:t>of a tributary to river Krishna and undertook to rule his new</w:t>
              <w:br/>
              <w:t>kingdom as the agent of a deity to whom all the land south</w:t>
              <w:br/>
              <w:t>of the river Krishna was supposed to belong?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Amoghavarsha 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Ballala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Harihara 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Prataparudra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Harihara 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Banjaras during the medieval period of Indian history were</w:t>
              <w:br/>
              <w:t>generally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agriculturists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warriors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weavers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traders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traders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of the following had first deciphered the edicts of</w:t>
              <w:br/>
              <w:t>Emperor Ashoka?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Georg Buehler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James Prinsep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Max Muller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William Jones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James Prinsep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religious history of India, consider</w:t>
              <w:br/>
              <w:t xml:space="preserve">the following statements : </w:t>
              <w:br/>
              <w:t>1. The concept of Bodhisattva is central to Hinayana</w:t>
              <w:br/>
              <w:t>sect of Buddhism.</w:t>
              <w:br/>
              <w:t>2. Bodhisattva is a compassionate one on his way to</w:t>
              <w:br/>
              <w:t>enlightenment.</w:t>
              <w:br/>
              <w:t>3. Bodhisattva delays achieving his own salvation to</w:t>
              <w:br/>
              <w:t>help all sentient beings on their path to it.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What is/are common to the two historical places known as</w:t>
              <w:br/>
              <w:t xml:space="preserve">Ajanta and Mahabalipuram? </w:t>
              <w:br/>
              <w:t>1. Both were built in the same period.</w:t>
              <w:br/>
              <w:t>2. Both belong to the same religious denomination.</w:t>
              <w:br/>
              <w:t>3. Both have rock-cut monuments.</w:t>
              <w:br/>
              <w:t>Select the correct answer using the code given below.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None of the statements given above is correct</w:t>
              <w:br/>
              <w:br/>
              <w:br/>
              <w:t>Medieval History A 21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economic history of medieval India,</w:t>
              <w:br/>
              <w:t>the term Araghatta' refers to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bonded labour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land grants made to military officers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waterwheel used in the irrigation of land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wastel and converted to cultivated land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waterwheel used in the irrigation of land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cultural history of India, the</w:t>
              <w:br/>
              <w:t>memorizing of chronicles, dynastic histories and Epic tales</w:t>
              <w:br/>
              <w:t>was the profession of who of the following?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Shramana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Parivraaj              [2016-I]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Agrahaarika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Maagadha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Maagadha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pairs: </w:t>
              <w:br/>
              <w:t>Famousplace Region</w:t>
              <w:br/>
              <w:t>1.Bodhgaya Baghelkhand</w:t>
              <w:br/>
              <w:t>2.Khajuraho Bundelkhand</w:t>
              <w:br/>
              <w:t>3.Shirdi Vidarbha</w:t>
              <w:br/>
              <w:t>4.Nasik(Nashik) Malwa</w:t>
              <w:br/>
              <w:t>5.Tirupati Rayalaseema</w:t>
              <w:br/>
              <w:t>Which of the pairs given above 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2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3, 4 and 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5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3, 4 and 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5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cultural history of medieval India,</w:t>
              <w:br/>
              <w:t xml:space="preserve">consider the following statements : </w:t>
              <w:br/>
              <w:t>1. Siddhas (Sittars) of Tamil region were monotheistic</w:t>
              <w:br/>
              <w:t>and condemned idolatry.</w:t>
              <w:br/>
              <w:t>2. Lingayats of Kannada region questioned the theory</w:t>
              <w:br/>
              <w:t>of rebirth and rejected the caste hierarchy.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Regarding the taxation system of Krishna Deva, the ruler of</w:t>
              <w:br/>
              <w:t xml:space="preserve">Vijayanagar, consider the following statements:    </w:t>
              <w:br/>
              <w:t>1. The tax rate on land was fixed depending on the</w:t>
              <w:br/>
              <w:t>quality of the land.</w:t>
              <w:br/>
              <w:t>2. Private owners of workshops paid an industries tax.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cultural history of India, consider the</w:t>
              <w:br/>
              <w:t xml:space="preserve">following statements :(Pre 18 Set-D)        </w:t>
              <w:br/>
              <w:t>1. White marble was used in making Buland Darwaza and</w:t>
              <w:br/>
              <w:t>Khankah at Fatehpur Sikri.</w:t>
              <w:br/>
              <w:t>2. Red sandstone and marble were used in making Ilara</w:t>
              <w:br/>
              <w:t>Imambara and Rumi Darwaza at Lucknow.</w:t>
              <w:br/>
              <w:t>Which of the statements given above is/are correct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Neither 1 nor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well-known painting "Bani Thani" belongs to the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Bundi school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Jaipur school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Kangra school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Kishangarh school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Kishangarh school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Mughal India, what is/are the difference/</w:t>
              <w:br/>
              <w:t xml:space="preserve">differences between Jagirdar and Zamindar?        </w:t>
              <w:br/>
              <w:t>1. Jagirdars were holders of land assignments in lieu of</w:t>
              <w:br/>
              <w:t>judicial and police duties, whereas Zamindars were</w:t>
              <w:br/>
              <w:t>holders of revenue rights without obligation to perform</w:t>
              <w:br/>
              <w:t>any duty other than revenue collection.</w:t>
              <w:br/>
              <w:t>2. Land assignments to Jagirdars were hereditary and</w:t>
              <w:br/>
              <w:t>revenue rights of Zamindars were not hereditary.</w:t>
              <w:br/>
              <w:t>Select the correct answer using the code given below.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Neither 1 nor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statements:                        </w:t>
              <w:br/>
              <w:t>1. In the revenue administration of Delhi Sultanate, the</w:t>
              <w:br/>
              <w:t>in-charge of revenue collection was known as 'Amil'.</w:t>
              <w:br/>
              <w:t>2. The Iqta system of Sultans of Delhi was an ancient</w:t>
              <w:br/>
              <w:t>indigenous institution.</w:t>
              <w:br/>
              <w:t>3. The office of' Mir Bakshi' came into existence during</w:t>
              <w:br/>
              <w:t>the reign of Khalji Sultans of Delhi.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statements : </w:t>
              <w:br/>
              <w:t>1. Saint Nimbarka was a contemporary of Akbar.</w:t>
              <w:br/>
              <w:t>2. Saint Kabir was greatly influenced by Shaikh Ahmad</w:t>
              <w:br/>
              <w:t>Sirhindi.</w:t>
              <w:br/>
              <w:t>Which of the statements given above is/ 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Neither 1 nor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Mian Tansen, which one of the</w:t>
              <w:br/>
              <w:t>following statement is not correct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Tansen was the title given to him by Emperor Akbar.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Tansen composed Dhrupads on Hindu god and</w:t>
              <w:br/>
              <w:t>goddesses.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Tansen composed songs on his patrons.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Tansen invented many Ragas.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Tansen was the title given to him by Emperor Akbar.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Mughal Emperors Shifted</w:t>
              <w:br/>
              <w:t>emphasis from illustrated manuscripts to album and</w:t>
              <w:br/>
              <w:t>individual portrait?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Humayun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Shah 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history of India, consider the</w:t>
              <w:br/>
              <w:t xml:space="preserve">following pairs: </w:t>
              <w:br/>
              <w:t>1. Aurang: In-charge of treasury of the State</w:t>
              <w:br/>
              <w:t>2. Banian: Indian agent of the East India Company</w:t>
              <w:br/>
              <w:t>3. Mirasidar: Designated revenue payer to the State</w:t>
              <w:br/>
              <w:t>Which of the pairs given above is/are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List 2 type question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 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 B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itemA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 xml:space="preserve">2. item1 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test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test 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test c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test 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test</w:t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test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test 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test c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test 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test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test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test 5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test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test 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test c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test 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test r &amp; a</w:t>
              <w:br/>
              <w:t>Select the following code: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test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test 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test c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test 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test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test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test 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test c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test 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List 1 type question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test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test 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test c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test 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 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 B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 xml:space="preserve">1. item1 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item1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item2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item2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5. item3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6. item3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7. item4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8. item5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test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test 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test c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test 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test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Fill in the blanks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test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 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 B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 xml:space="preserve">1. item1 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item2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 xml:space="preserve">3. item1 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item2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 xml:space="preserve">5. item1 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6. item2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 xml:space="preserve">7. item1 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8. item2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test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test 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test c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test 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 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 B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itemA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 xml:space="preserve">2. item1 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itemB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item2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5. itemC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6. item3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7. itemD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8. item4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test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test 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test c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test 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List 2 type question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 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 B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itemA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item1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itemB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item2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5. itemC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6. item3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7. itemD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8. item4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test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test 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test c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test 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test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 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 B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 xml:space="preserve">1. item1 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item 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item B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item2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item C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5. item3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6. itemD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7. item4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8. item5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List 2 type question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 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 B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itemA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item1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item2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item B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E. item3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F. item C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G. item4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H. item D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test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test 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test c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test 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Mughal school of painting formed the spinal column of</w:t>
              <w:br/>
              <w:t>different schools of Indian miniature art. Which one of the</w:t>
              <w:br/>
              <w:t>following painting styles was not affected by Mughal</w:t>
              <w:br/>
              <w:t>painting?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Pahari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Rajasthani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Kangra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Kalighata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Kalighata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were famous jurists of medieval</w:t>
              <w:br/>
              <w:t>India?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Vijnanesvara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Hemadri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Rajasekhara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Jimutavahana</w:t>
              <w:br/>
              <w:t>Select the correct answer using the codes given below: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Rajasekhara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monuments has a dome which</w:t>
              <w:br/>
              <w:t>is said to be one of the largest in the world?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Tomb of Sher Shah, Sasaram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Jama Masjid, Delhi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Tomb of Ghiyas-ud-din Tughlaq, Delhi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Gol Gumbaz, Bijapur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Gol Gumbaz, Bijapur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Ashtapradhan was a council of ministers: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in the Gupta administration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in the Chola administration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in the Vijayanagar administration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in the Maratha administration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in the Maratha administration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map given below: </w:t>
              <w:br/>
              <w:t>The route indicated in the map was followed, during the</w:t>
              <w:br/>
              <w:t>course of his military exploits, by: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Chandragupta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Harshavardhana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Rajendra Chola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Malik Kafur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Malik Kafur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term 'Apabhramsa' was used in medieval Sanskrit texts</w:t>
              <w:br/>
              <w:t>to denote: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outcastes among the Rajputs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deviations from V edic rituals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early forms of some of the modern Indian language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non-Sanskrit verse metres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early forms of some of the modern Indian language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Nastaliq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 persian script used in medieval India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raga composed by Tansen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cess levied by the Mughal rulers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manual of code of conduct for the Ulemas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persian script used in medieval India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sufi saint who maintained that devotional music was</w:t>
              <w:br/>
              <w:t>one way of coming close to God was;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Muin-ud-din Chisti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Baba Farid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Saiyid Muhammad Gesudaraz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Shah Alam Bukhari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Muin-ud-din Chisti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Mughal painting reached its zenith under: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Humayun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Shahjahan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medieval India, Mansabdari system was introduced for: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making recruitment to the army [1996]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facilitating revenue collection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ensuring religious harmony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effecting clean administration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effecting clean administration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pairs is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Guru Amar Das-Miri and Piri [1996]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Guru Arjun Dev-Adi Granth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Guru Ram Das-Dal Khalsa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Guru Gobind Singh- Manji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Guru Arjun Dev-Adi Granth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Prem Vatika, poems on the life of Krishna, were composed by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Bihari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Surdas [1996]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Raskhan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Kabir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Raskhan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After consolidating his power, Balban assumed the grand</w:t>
              <w:br/>
              <w:t>title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Tute-Hind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Kaisr-I-Hind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Zil-I-Ilahi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Din-I-Ilahi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Zil-I-Ilahi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Head of the military department under the recognised central</w:t>
              <w:br/>
              <w:t>machinery of administration during Akbar's reign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Diwan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Mir Bakshi [1997]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Mir Saman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Bakshi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Mir Bakshi [1997]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The sponsor and the most prominent figure</w:t>
              <w:br/>
              <w:t>of the Chisti order of Sufis in India is Khwaja Moinuddin</w:t>
              <w:br/>
              <w:t>Chisti.</w:t>
              <w:br/>
              <w:t>Reason (R):  The Chisti order takes its name from a village</w:t>
              <w:br/>
              <w:t>Chisti in Ajmer.</w:t>
              <w:br/>
              <w:t>In the context of the above two statements, which one of</w:t>
              <w:br/>
              <w:t>the following is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the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pairs of composers in different</w:t>
              <w:br/>
              <w:t>languages and their works on the Mahabharata theme is</w:t>
              <w:br/>
              <w:t>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Sarladasa-Bengali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Kasirama-Oriya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Tikkana-Marathi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Pampa-Kannada 2 Medieval History</w:t>
              <w:br/>
              <w:br/>
              <w:t>A 16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Pampa-Kannada 2 Medieval History</w:t>
              <w:br/>
              <w:br/>
              <w:t>A 16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medieval Indian writer who refers to the discovery of</w:t>
              <w:br/>
              <w:t>America is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Malik Muhammad Jayasi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Amir Khusrau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Raskhan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Abul Fazl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Abul Fazl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member of Shivaji's Ashtapradhan who looked after</w:t>
              <w:br/>
              <w:t>foreign affairs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Peshwa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Sachiv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Pandit Rao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Sumant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Sumant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loss of Qandhar was a big blow to the Mughal empire</w:t>
              <w:br/>
              <w:t>from the view point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natural resources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buffer territory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communication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strategic stronghold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strategic stronghold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Fawazil in the Sultanate period meant: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extra payment to the nobles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revenue assigned in lieu of salary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excess amount paid to the exchequer by the Iqtadars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illegal exactions extracted from the peasants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excess amount paid to the exchequer by the Iqtadars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Sultan of Delhi who is reputed to have built the biggest</w:t>
              <w:br/>
              <w:t>network of canals in India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Iltutmish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Ghiyasuddin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Firoz Shah Tughlaq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Sikandar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Firoz Shah Tughlaq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At first the Turkish administration in India</w:t>
              <w:br/>
              <w:t>was essentially military .</w:t>
              <w:br/>
              <w:t>Reason (R):   The country was parcelled out as 'Iqtas' among</w:t>
              <w:br/>
              <w:t>leading military leaders.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true but R is the correct 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During the reign of Shahjahan, Dara Sikoh</w:t>
              <w:br/>
              <w:t>was sent on expedition to Balkha, Badakhshan and</w:t>
              <w:br/>
              <w:t>Qandahar.</w:t>
              <w:br/>
              <w:t>Reason (R):  The expedition sent by Shahjahan to the</w:t>
              <w:br/>
              <w:t>Middle-East was a marvellous success.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statements: </w:t>
              <w:br/>
              <w:t>Ahadis were those troopers who:</w:t>
              <w:br/>
              <w:t>1. offered their services singly</w:t>
              <w:br/>
              <w:t>2. did not attach themselves to any chief</w:t>
              <w:br/>
              <w:t>3. had the emperor as their immediate colonel</w:t>
              <w:br/>
              <w:t>4. attached themselves to Mirzas</w:t>
              <w:br/>
              <w:t>Of these statements: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3 and 4 are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1, 2 and 3 are correct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 are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4 are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3 are correct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following: </w:t>
              <w:br/>
              <w:t>1. Tughlaqabad fort 2. Lodi Garden</w:t>
              <w:br/>
              <w:t>3. Qutab Minar 4. Fatehpur Sikri</w:t>
              <w:br/>
              <w:t>The correct chronological order in which they were built is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3, 1, 4,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3, 1, 2,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3, 2,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3, 4,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3, 1, 2, 4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>the codes given below the lists: List-I List-II</w:t>
              <w:br/>
              <w:t>A . 1556 1. Battle of Haldi Ghati</w:t>
              <w:br/>
              <w:t>B. 1600 2. Nadir Shah's capture of</w:t>
              <w:br/>
              <w:t>Delhi</w:t>
              <w:br/>
              <w:t>C. 1686 3. Death of Shivaji</w:t>
              <w:br/>
              <w:t>D. 1739 4. Grant of Charter to</w:t>
              <w:br/>
              <w:t>East India Company</w:t>
              <w:br/>
              <w:t>5. Accession of Akbar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- 3;      B - 4;      C - 2;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- 5;      B - 4;      C - 3;      D - 2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- 5;      B - 2;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- 1;      B - 5;      C - 3;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- 5;      B - 4;      C - 3;      D - 2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the given map, the shaded part represents Akbar's empire</w:t>
              <w:br/>
              <w:t>at a certain juncture, A stands for an independent country</w:t>
              <w:br/>
              <w:t>and 'B' marks the site of city . Which one of the following</w:t>
              <w:br/>
              <w:t>alternative gives all correct information?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 in 1557 : (A) Gokunda, (B) Lahore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 in 1557 : (A) Khandesh, (B) Multan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Akbar in 1605: (A) Gondwana, (B) Multan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Akbar in 1605: (A) Gondwana, (B) Lahore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Akbar in 1605: (A) Gondwana, (B) Lahore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first writer to use Urdu as the medium of poetic</w:t>
              <w:br/>
              <w:t>expression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Amir Khusrau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Mirza Ghalib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Bahadur Shah Zafar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Faiz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Amir Khusrau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To which Lodi Sultan does the given map relate and what</w:t>
              <w:br/>
              <w:t xml:space="preserve">town does the site marked. A represent </w:t>
              <w:br/>
              <w:t>A on the map represent?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Bahlol Lodi - Jaunpur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Sikandar Lodi - Aligarh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Ibrahim Lodi - Jaunpur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Ibrahim Lodi - Aligarh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Bahlol Lodi - Jaunpur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During the time of Akbar, for every ten</w:t>
              <w:br/>
              <w:t>cavalrymen, the mansabdars had to maintain twenty horses.</w:t>
              <w:br/>
              <w:t>Reason (R): Horses had to be rested while on march and</w:t>
              <w:br/>
              <w:t>replacements' were necessary in times of war.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  <w:br/>
              <w:br/>
              <w:br/>
              <w:t>Medieval History A 17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false but R is true</w:t>
              <w:br/>
              <w:br/>
              <w:br/>
              <w:t>Medieval History A 17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One consistent feature found in the history of southern</w:t>
              <w:br/>
              <w:t>India was the growth of small regional kingdoms rather than</w:t>
              <w:br/>
              <w:t>large empires because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absence of minerals like iron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too many divisions in the social structure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absence of vast areas of fertile land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scarcity of manpower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absence of vast areas of fertile land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'The king was freed from his people and they from their</w:t>
              <w:br/>
              <w:t>king'. On whose death did Badauni comment thus?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Balban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Ala-ud-din Khalji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Muhammad-bin-Tughlaq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Firoz Shah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Muhammad-bin-Tughlaq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  <w:br/>
              <w:t>The striking feature of the Jama Masjid in Kashmir completed</w:t>
              <w:br/>
              <w:t xml:space="preserve">by Zain-ul-Abdin include(s): </w:t>
              <w:br/>
              <w:t>1. turret</w:t>
              <w:br/>
              <w:t>2. similarity with Buddhist pagodas</w:t>
              <w:br/>
              <w:t>3. Persian style</w:t>
              <w:br/>
              <w:t>Which of the above statements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alone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1,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pairs is not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Jahangir : William Hawkins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 : Sir Thomas Roe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 : Travernier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 : Manucci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Akbar : Sir Thomas Roe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 xml:space="preserve">the codes given below the list:                                   </w:t>
              <w:br/>
              <w:t>List-I List-II</w:t>
              <w:br/>
              <w:t>A. Land allotted to 1. Jagirdari System</w:t>
              <w:br/>
              <w:t>big feudal landlords</w:t>
              <w:br/>
              <w:t>B . Land allotted to 2. Ryotwari System</w:t>
              <w:br/>
              <w:t>revenue farmers of</w:t>
              <w:br/>
              <w:t>rent collectors</w:t>
              <w:br/>
              <w:t>C . Land allotted to each 3. Mahalwari</w:t>
              <w:br/>
              <w:t>peasant with the right System</w:t>
              <w:br/>
              <w:t>to sublet, mortgage</w:t>
              <w:br/>
              <w:t>transfer, gift or sell</w:t>
              <w:br/>
              <w:t>D. Revenue settlements 4. Zamindari System</w:t>
              <w:br/>
              <w:t>made at village level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- 1;      B - 3;      C - 2;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- 1;      B - 4;      C - 2;      D - 3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- 3;      B - 4;      C - 1;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- 2;      B - 1;      C - 3;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- 1;      B - 4;      C - 2;      D - 3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streamlined the Maratha</w:t>
              <w:br/>
              <w:t>administration after Sambhaji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Raja 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Balaji Vishwanath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Ganga Bai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Nanaji Deshmukh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Balaji Vishwanath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given map refers to the kingdom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 at the time of capture of Khandesh in 1601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 at the time of his death in 1605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Aurangzeb at the time of capture of Hyderabad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 at the time of his death in 1707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Akbar at the time of capture of Khandesh in 1601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events: </w:t>
              <w:br/>
              <w:t>1. Reign of Krishna Deva of Vijaynagara</w:t>
              <w:br/>
              <w:t>2. Construction of Qutab Minar</w:t>
              <w:br/>
              <w:t>3. Arrival of Portuguese in India</w:t>
              <w:br/>
              <w:t>4. Death of Firoz Tughlaq</w:t>
              <w:br/>
              <w:t>Correct chronological sequence of these events is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2, 4, 3,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4, 1,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4, 2, 1,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4, 2, 3,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2, 4, 3, 1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 xml:space="preserve">the codes given below the lists:                                </w:t>
              <w:br/>
              <w:t>List-I List-II</w:t>
              <w:br/>
              <w:t>A. Iqta 1. Marathas</w:t>
              <w:br/>
              <w:t>B. Jagir 2. Delhi Sultans</w:t>
              <w:br/>
              <w:t>C. Amaram 3. Mughals</w:t>
              <w:br/>
              <w:t>D. Mokasa 4. Vijayanagara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- 3;      B - 2;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- 2;      B - 3;      C - 4;      D - 1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- 2;      B - 3;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- 3;      B - 2;      C - 4;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- 2;      B - 3;      C - 4;      D - 1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Muslim rulers was hailed as the</w:t>
              <w:br/>
              <w:t>'Jagadguru' by his Muslim subject because of his belief in</w:t>
              <w:br/>
              <w:t>secularism?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Hussain Shah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Zain-ul-Abidin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Ibrahim Adil Shah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Mahmud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Ibrahim Adil Shah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which one of the following cities is the Lingaraja Temple</w:t>
              <w:br/>
              <w:t>located?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Bhubaneswar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Bijapur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Kolkata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Shravananbelagola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Bhubaneswar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>the codes given below the lists: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Bhakti Saint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Profession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Namdev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Barber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Kabir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Weaver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Ravidas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Tailor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Sena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Cobbler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- 2;      B - 3;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- 3;      B - 2;      C - 4;      D - 1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- 3;      B - 2;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- 2;      B - 3;      C - 4;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- 3;      B - 2;      C - 4;      D - 1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Mongols under Chengiz Khan invaded India during the</w:t>
              <w:br/>
              <w:t>reign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Balban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Firoz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Iltutmish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Muhammad Bin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Iltutmish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among the following ports was called Babul Makka</w:t>
              <w:br/>
              <w:t>(Gate of Makka) during the Mughal period?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Calicut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Broach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Cambay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Surat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Surat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pairs is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Dewan-i-Bandagani - Tughlaq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Dewan-i-Mustakhraj - Balban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Dewan-i-Kohi - Alauddin Khilji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Dewan-i-Arz - Muhammad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Dewan-i-Bandagani - Tughlaq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statements. One labelled the 'Assertion A' and the other as</w:t>
              <w:br/>
              <w:t>'Reason R' . You are to examine these two statements carefully</w:t>
              <w:br/>
              <w:t>and decide if the 'Assertion A' and the 'Reason R' are individually</w:t>
              <w:br/>
              <w:t>true and if so, whether the 'Reason R' is the correct explanation</w:t>
              <w:br/>
              <w:t>of the given 'Assertion A'. Mark your Answer-Sheet accordingly.</w:t>
              <w:br/>
              <w:t>Assertion (A): Battle of Khanua was certainly more decisive</w:t>
              <w:br/>
              <w:t>and significant than the First Battle of Panipat</w:t>
              <w:br/>
              <w:t>Reason (R): Rana Sanga, the Rajput hero, was certainly a</w:t>
              <w:br/>
              <w:t xml:space="preserve">more formidable adversary than Ibrahim Lodi.          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a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individually true but R is the correct</w:t>
              <w:br/>
              <w:t>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Bay of Bengal</w:t>
              <w:br/>
              <w:t>The shaded area in the above map shows the empire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Alauddin Khalji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Mohammad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Shahjahan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was the first Bhakti saint to use</w:t>
              <w:br/>
              <w:t>Hindi for the propagation of his message?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Dadu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Kabir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Ramananda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Tulsidas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Ramananda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medieval Indian rulers, which one of the</w:t>
              <w:br/>
              <w:t>following statement is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Alauddin Khalji first set up a separate ariz's department.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Balban introduced the branding of horses in his military 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Muhammad Bin Tughlaq was succeeded by his uncle</w:t>
              <w:br/>
              <w:t>to the military 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Firoz Tughlaq set up a separate department of slaves.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Firoz Tughlaq set up a separate department of slaves.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motive behind Shah Jahan's Balkh campaign was to: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secure a friendly ruler in Balkh and Badakshan which</w:t>
              <w:br/>
              <w:t>bordered Kabul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conquer Samarqand and Farghana, the Mughal</w:t>
              <w:br/>
              <w:t>homelands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fix the Mughal frontier on the 'scientific line', the Amu</w:t>
              <w:br/>
              <w:t>Daria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expand the Mughal Empire beyond the sub-continent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secure a friendly ruler in Balkh and Badakshan which</w:t>
              <w:br/>
              <w:t>bordered Kabul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statements, one labelled as "Assertion A" and the other as "Reason</w:t>
              <w:br/>
              <w:t>R". You are to examine these two statements carefully and decide</w:t>
              <w:br/>
              <w:t>if "Assertion A" and "Reason R" are individually true and if so,</w:t>
              <w:br/>
              <w:t>whether the "Reason R" is the correct explanation for the given</w:t>
              <w:br/>
              <w:t>Assertion A". Select your answers to these items using the codes</w:t>
              <w:br/>
              <w:t>given below and mark your Answer Sheet accordingly.</w:t>
              <w:br/>
              <w:t>Assertion (A):  Muhammad Bin Tughlaq left Delhi, and for</w:t>
              <w:br/>
              <w:t>two years lived in a camp called Swarga-Dwari.</w:t>
              <w:br/>
              <w:t>Reason (R): At that time, Delhi was ravaged by plague and</w:t>
              <w:br/>
              <w:t xml:space="preserve">many people died.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a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individually true but R is the correct</w:t>
              <w:br/>
              <w:t>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Historian Barani refused to consider the state in India under</w:t>
              <w:br/>
              <w:t>Delhi Sultans as truly Islamic because: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majority of the population did not follow Islam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muslim theologists were often disregarded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Sultan supplemented the Muslim law by framing his</w:t>
              <w:br/>
              <w:t>own regulations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religious freedom was accorded to non-muslims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Sultan supplemented the Muslim law by framing his</w:t>
              <w:br/>
              <w:t>own regulations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Suffism in Indian history , consider the</w:t>
              <w:br/>
              <w:t xml:space="preserve">following statements: </w:t>
              <w:br/>
              <w:t>1. Sheikh Ahmad Sarhandi was a contemporary of Ibrahim Lodi</w:t>
              <w:br/>
              <w:t>2. Sheikh Nasiruddin Chirag-I-Dehlavi was a disciple of</w:t>
              <w:br/>
              <w:t>Sheikh Nizamuddin Auliya</w:t>
              <w:br/>
              <w:t>3. Aurangzeb was a contemporary of Sheikh Salim Chisti</w:t>
              <w:br/>
              <w:t>4. Qadiri order of Sufis was first introduced in India by</w:t>
              <w:br/>
              <w:t>Sheikh Niamutullah and Makhdum Muhammad Jilani</w:t>
              <w:br/>
              <w:t>Which of these statements 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2 and 4</w:t>
              <w:br/>
              <w:t>DIRECTIONS (Qs. 54-57) : 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4</w:t>
              <w:br/>
              <w:t>DIRECTIONS (Qs. 54-57) : 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br/>
              <w:t>Assertion (A):  Emperor Akbar marched towards</w:t>
              <w:br/>
              <w:t>Afghanistan in 1581 with a huge army.</w:t>
              <w:br/>
              <w:t>Reason (R): He was on his way to reclaim his ancestral</w:t>
              <w:br/>
              <w:t xml:space="preserve">country of Ferghana in Central Asia.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br/>
              <w:t>Assertion (A): Shah Alam II spent the initial years as an</w:t>
              <w:br/>
              <w:t>emperor far away from his capital.</w:t>
              <w:br/>
              <w:t>Reason (R):  There was always a lurking danger of foreign</w:t>
              <w:br/>
              <w:t xml:space="preserve">invasion from the north-west frontier.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br/>
              <w:t>Assertion (A): Saluva Narasimha put an end to the old</w:t>
              <w:br/>
              <w:t>dynasty and assumed the royal title.</w:t>
              <w:br/>
              <w:t>Reason (R) : He wanted to save the kingdom from further</w:t>
              <w:br/>
              <w:t xml:space="preserve">degeneration and disintegration.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br/>
              <w:t>Assertion (A) : Marathas emerged as the strongest native</w:t>
              <w:br/>
              <w:t>power in India after the decline of Mughal empire.</w:t>
              <w:br/>
              <w:t>Reason (R) : Marathas were the first to have a clear concept</w:t>
              <w:br/>
              <w:t xml:space="preserve">of a united Indian nation.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Alam Khan, one of those who invited Babur to invade India</w:t>
              <w:br/>
              <w:t>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an uncle of Ibrahim Lodi and a pretender to the throne</w:t>
              <w:br/>
              <w:t>of Delhi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cousin of Ibrahim Lodi who was ill-treated and expelled</w:t>
              <w:br/>
              <w:t>from the country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 father of Dilawar Khan to whom cruel treatment</w:t>
              <w:br/>
              <w:t>was meted out by Ibrahim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high official in Punjab province who was</w:t>
              <w:br/>
              <w:t>discontented with Ibrahim Lodi's treatment to his tribe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an uncle of Ibrahim Lodi and a pretender to the throne</w:t>
              <w:br/>
              <w:t>of Delhi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Battle of Dharmat was fought between: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Muhammad Ghori and Jai Chand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Babur and Afghans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Aurangzeb and Dara Shikoh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Ahmad Shah Durrani and the Marathas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Aurangzeb and Dara Shikoh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How did the Mughal Emperor Jahandarshah's reign, come</w:t>
              <w:br/>
              <w:t>to an early end?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He was deposed by his Wazir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He died due to a slip while climbing down the steps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He was defeated by his nephew in a battle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He died of sickness due to drinking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He was defeated by his nephew in a battle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  <w:br/>
              <w:t>1. Kitab-i-Nauras, a collection of songs in praise of Hindu</w:t>
              <w:br/>
              <w:t>deities and Muslim saints, was written by Ibrahim Adil</w:t>
              <w:br/>
              <w:t>Shah II</w:t>
              <w:br/>
              <w:t>2. Amir Khusrau was the originator in India of the early</w:t>
              <w:br/>
              <w:t xml:space="preserve">from of the musical style known as Qawali                 </w:t>
              <w:br/>
              <w:t>Which of these statements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Only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Only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How did Sultan Qutb-ud-din Aibak die?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He was treacherously stabbed to death by one of his</w:t>
              <w:br/>
              <w:t>ambitious nobles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He was killed in a battle with Taj-u-din Yildiz, the ruler</w:t>
              <w:br/>
              <w:t>of Ghazni who entered into a contest with him over the</w:t>
              <w:br/>
              <w:t>capture of Punjab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He sustained injuries while besieging the fortress of</w:t>
              <w:br/>
              <w:t>Kalinjar in Bundelkhand and succumbed to them later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He died after a fall from his horse while playing Chaugan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He died after a fall from his horse while playing Chaugan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sequences indicates the correct</w:t>
              <w:br/>
              <w:t>chronological order?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Shankaracharya-Ramanuja-Chaitanya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Ramanuja-Shankaracharya-Chaitanya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Ramanuja-Chaitanya-Shankaracharya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Shankaracharya-Chaitanya-Ramanuja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Shankaracharya-Ramanuja-Chaitanya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  <w:br/>
              <w:t>1. Narasimha Saluva ended the Sangama dynasty and</w:t>
              <w:br/>
              <w:t>seized the throne for himself and started the Saluva</w:t>
              <w:br/>
              <w:t>dyn a st y.</w:t>
              <w:br/>
              <w:t>2. Vira Narasimha deposed the last Saluva ruler and seized</w:t>
              <w:br/>
              <w:t>the throne for himself.</w:t>
              <w:br/>
              <w:t>3. Vira Narasimha was succeeded by his younger brother,</w:t>
              <w:br/>
              <w:t>Krishnadeva Raya.</w:t>
              <w:br/>
              <w:t>4. Krishnadeva Raya was succeeded by his half brother,</w:t>
              <w:br/>
              <w:t>Achyuta Raya.</w:t>
              <w:br/>
              <w:t>Which of the statements given above 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3 and 4 [2004]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2, 3 and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2, 3 and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was the last ruler of the Tughlaq dynasty of the Delhi</w:t>
              <w:br/>
              <w:t>Sultanate?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Firoz  Shah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Ghiyas-ud-din Tughlaq Shah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Nasir-ud-din Mahmud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Nasrat Shah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Nasir-ud-din Mahmud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How did the dynasty of Nizam Shahis of Ahmadnagar come</w:t>
              <w:br/>
              <w:t>to an end?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Ahmadnagar was annexed into Mughal empire and</w:t>
              <w:br/>
              <w:t>Hussain Shah was given life imprisonment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Mughal troops destroyed Daulatabad fort and killed</w:t>
              <w:br/>
              <w:t>Nizam-ul Mulk of Ahmadnagar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Fateh Khan usurped the throne from Nizam-ul-Mulk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Malik Ambar was defeated in a battle with Mughals in</w:t>
              <w:br/>
              <w:t>1631 and the entire royal family was killed by the</w:t>
              <w:br/>
              <w:t>Mughal troops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Ahmadnagar was annexed into Mughal empire and</w:t>
              <w:br/>
              <w:t>Hussain Shah was given life imprisonment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 about Sikh Gurus:</w:t>
              <w:br/>
              <w:br/>
              <w:t>1. Banda Bahadur was appointed as the military leader of</w:t>
              <w:br/>
              <w:t>the Sikhs by Guru Tegh Bahadur.</w:t>
              <w:br/>
              <w:t>2. Guru Arjun Dev became the Sikh Guru after Guru Ram</w:t>
              <w:br/>
              <w:t>Das.</w:t>
              <w:br/>
              <w:t>3. Guru Arjun Dev gave to Sikhs their own script Guru</w:t>
              <w:br/>
              <w:t>Mukhi.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initial design and construction of which massive temple</w:t>
              <w:br/>
              <w:t>took place during the reign of Suryavarman II?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Sri Mariamman Temple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Angkor Vat Temple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Batu Caves Temple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Kamakhya Temple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Angkor Vat Temple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When Raja Wodeyar founded the kingdom of Mysore, who</w:t>
              <w:br/>
              <w:t>was the ruler of the Vijayanagar Empire?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Sadasiva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Tirumala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Ranga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V enkata II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V enkata II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the year 1613, where was the English East India Company</w:t>
              <w:br/>
              <w:t>given permission to set up a factory (trading post)?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Bangalore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Madras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Masulipattam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Surat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Surat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Muhammad bin Tughlaq issued a new gold</w:t>
              <w:br/>
              <w:t>coin which was called Dinar by Ibn Batutah.</w:t>
              <w:br/>
              <w:t>Reason (R):  Muhammad bin Tughlaq wanted to issue token</w:t>
              <w:br/>
              <w:t>currency in gold coins to promote trade with West Asian</w:t>
              <w:br/>
              <w:t>and North African countries.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are R are true but R is the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is the correct chronological</w:t>
              <w:br/>
              <w:t>order of the Afghan rulers to the throne of Delhi?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Sikandar Shah-Ibrahim Lodi-Bahlol Khan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Sikandar Shah-Bahlol Khan Lodi-Ibrahim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Bahlol Khan Lodi-Sikandar Shah-Ibrahim Lodi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Bahlol Khan Lodi-Ibrahim Lodi-Sikandar Shah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Bahlol Khan Lodi-Sikandar Shah-Ibrahim Lodi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Bhakta Tukaram was a contemporary of which Mughal</w:t>
              <w:br/>
              <w:t>emperor?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Indian history , who was Abdul Hamid Lahori?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An important military commander during Akbar reign.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An official historian of the reign of Shahjahan.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An important noble and confidant of Aurangzeb.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chronicler and poet during the reign of Muhammad</w:t>
              <w:br/>
              <w:t>Shah.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An official historian of the reign of Shahjahan.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Where is the famous Vijaya Vittala temple having its 56</w:t>
              <w:br/>
              <w:t>carved pillars emitting musical notes located?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Belur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Bhadrachalam [2007]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Hampi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Srirangam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Hampi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During the time of which Mughal Emperor did the English</w:t>
              <w:br/>
              <w:t>East India Company establish its first factory in India?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Jahangir [2008]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 [2008]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Where is the famous Virupaksha temple located?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Bhadrachalam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Chidambaram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Hampi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Srikalahasti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Hampi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>the code given below the lists: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Famous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State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Vidyashankara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Andhra Pradesh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Rajarani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Karnataka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Kandariya Mahadeo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Madhya Pradesh</w:t>
                    <w:br/>
                    <w:t>temple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Bhimesvara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Orissa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- 2;      B - 4;      C - 3;      D - 1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- 2;      B - 3;      C - 4;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- 1;      B - 4;      C - 3;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- 1;      B - 3;      C - 4;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- 2;      B - 4;      C - 3;      D - 1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whose permission did the English set up their first</w:t>
              <w:br/>
              <w:t>factory in Surat?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Among the following, who was not a proponent of Bhakti</w:t>
              <w:br/>
              <w:t>cult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Nagarjuna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Tukaram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Tyagaraja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V allabhacharya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Nagarjuna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Why did Buddhism start declining in India in the early</w:t>
              <w:br/>
              <w:t xml:space="preserve">medieval times ? </w:t>
              <w:br/>
              <w:t>1. Buddha was by that time considered as one of the</w:t>
              <w:br/>
              <w:t>incarnations of Vishnu and thus became a part of</w:t>
              <w:br/>
              <w:t>V aishnavism.</w:t>
              <w:br/>
              <w:t>2. Invading tribes from Central Asia till the time of last</w:t>
              <w:br/>
              <w:t>Gupta king adopted Hinduism and persecuted</w:t>
              <w:br/>
              <w:t>Buddhists.</w:t>
              <w:br/>
              <w:t>3. Kings of Gupta dynasty were strongly opposed to</w:t>
              <w:br/>
              <w:t>Buddhism.</w:t>
              <w:br/>
              <w:t>Which of the statements given above is/are correct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Dhrupad, one of the major traditions of</w:t>
              <w:br/>
              <w:t>India that has been kept alive for centuries, which of the</w:t>
              <w:br/>
              <w:t xml:space="preserve">following statements are correct? </w:t>
              <w:br/>
              <w:t>1. Dhrupad originated and developed in the Rajput</w:t>
              <w:br/>
              <w:t>kingdoms during the Mughal period.</w:t>
              <w:br/>
              <w:t>2. Dhrupad is primarily a devotional and spiritual music.</w:t>
              <w:br/>
              <w:t>3. Dhrupad Alap uses Sanskrit syllables from Mantras.</w:t>
              <w:br/>
              <w:t>Select the correct answer using the codes given below: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None of the above is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religious history of medieval India,</w:t>
              <w:br/>
              <w:t>the Sufi mystics were known to pursue which of the</w:t>
              <w:br/>
              <w:t xml:space="preserve">following practices? </w:t>
              <w:br/>
              <w:t>1. Meditation and control of breath</w:t>
              <w:br/>
              <w:t>2. Severe ascetic exercises in a lonely place</w:t>
              <w:br/>
              <w:t>3. Recitation of holy songs to arouse a state of ecstasy</w:t>
              <w:br/>
              <w:t>in their audience</w:t>
              <w:br/>
              <w:t>Select the correct answer using the codes given below: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Bhakti Saints: </w:t>
              <w:br/>
              <w:t>1. Dadu Dayal</w:t>
              <w:br/>
              <w:t>2. Guru Nanak</w:t>
              <w:br/>
              <w:t>3. Tyagaraja</w:t>
              <w:br/>
              <w:t>Who among the above was/were preaching when the Lodi</w:t>
              <w:br/>
              <w:t>dynasty fell and Babur took over?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Ibadat Khana at Fatehpur Sikri was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the mosque for the use of Royal Family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Akbar's  private  prayer chamber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 hall in which Akbar held discussions with scholars</w:t>
              <w:br/>
              <w:t>of various religions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the room in which the nobles belonging to different</w:t>
              <w:br/>
              <w:t>religions gathered to discuss religious affairs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the hall in which Akbar held discussions with scholars</w:t>
              <w:br/>
              <w:t>of various religions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medieval India, the designations 'Mahattara'  and  'Pattakila'</w:t>
              <w:br/>
              <w:t>were used for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military officers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village headmen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specialists in V edic rituals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chiefs of craft guilds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village headmen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pairs: </w:t>
              <w:br/>
              <w:t>Medieval Indian State Present Region</w:t>
              <w:br/>
              <w:t>1. Champaka : Central India</w:t>
              <w:br/>
              <w:t>2. Durgara : Jammu</w:t>
              <w:br/>
              <w:t>3. Kuluta : Malabar</w:t>
              <w:br/>
              <w:t>Which of the above pairs is / 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following: </w:t>
              <w:br/>
              <w:t>The arrival of Babur into India led to the</w:t>
              <w:br/>
              <w:t>1. introduction of gunpowder in the subcontinent</w:t>
              <w:br/>
              <w:t>2. introduction of the arch and dome in the region's</w:t>
              <w:br/>
              <w:t>architecture</w:t>
              <w:br/>
              <w:t>3. establishment of Timurid dynasty in the region</w:t>
              <w:br/>
              <w:t>Select the correct answer using the code given below.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of the following founded a new city on the south bank</w:t>
              <w:br/>
              <w:t>of a tributary to river Krishna and undertook to rule his new</w:t>
              <w:br/>
              <w:t>kingdom as the agent of a deity to whom all the land south</w:t>
              <w:br/>
              <w:t>of the river Krishna was supposed to belong?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Amoghavarsha 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Ballala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Harihara 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Prataparudra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Harihara 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Banjaras during the medieval period of Indian history were</w:t>
              <w:br/>
              <w:t>generally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agriculturists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warriors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weavers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traders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traders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of the following had first deciphered the edicts of</w:t>
              <w:br/>
              <w:t>Emperor Ashoka?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Georg Buehler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James Prinsep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Max Muller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William Jones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James Prinsep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religious history of India, consider</w:t>
              <w:br/>
              <w:t xml:space="preserve">the following statements : </w:t>
              <w:br/>
              <w:t>1. The concept of Bodhisattva is central to Hinayana</w:t>
              <w:br/>
              <w:t>sect of Buddhism.</w:t>
              <w:br/>
              <w:t>2. Bodhisattva is a compassionate one on his way to</w:t>
              <w:br/>
              <w:t>enlightenment.</w:t>
              <w:br/>
              <w:t>3. Bodhisattva delays achieving his own salvation to</w:t>
              <w:br/>
              <w:t>help all sentient beings on their path to it.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What is/are common to the two historical places known as</w:t>
              <w:br/>
              <w:t xml:space="preserve">Ajanta and Mahabalipuram? </w:t>
              <w:br/>
              <w:t>1. Both were built in the same period.</w:t>
              <w:br/>
              <w:t>2. Both belong to the same religious denomination.</w:t>
              <w:br/>
              <w:t>3. Both have rock-cut monuments.</w:t>
              <w:br/>
              <w:t>Select the correct answer using the code given below.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None of the statements given above is correct</w:t>
              <w:br/>
              <w:br/>
              <w:br/>
              <w:t>Medieval History A 21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economic history of medieval India,</w:t>
              <w:br/>
              <w:t>the term Araghatta' refers to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bonded labour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land grants made to military officers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waterwheel used in the irrigation of land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wastel and converted to cultivated land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waterwheel used in the irrigation of land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cultural history of India, the</w:t>
              <w:br/>
              <w:t>memorizing of chronicles, dynastic histories and Epic tales</w:t>
              <w:br/>
              <w:t>was the profession of who of the following?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Shramana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Parivraaj              [2016-I]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Agrahaarika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Maagadha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Maagadha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pairs: </w:t>
              <w:br/>
              <w:t>Famousplace Region</w:t>
              <w:br/>
              <w:t>1.Bodhgaya Baghelkhand</w:t>
              <w:br/>
              <w:t>2.Khajuraho Bundelkhand</w:t>
              <w:br/>
              <w:t>3.Shirdi Vidarbha</w:t>
              <w:br/>
              <w:t>4.Nasik(Nashik) Malwa</w:t>
              <w:br/>
              <w:t>5.Tirupati Rayalaseema</w:t>
              <w:br/>
              <w:t>Which of the pairs given above 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2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3, 4 and 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5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3, 4 and 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5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cultural history of medieval India,</w:t>
              <w:br/>
              <w:t xml:space="preserve">consider the following statements : </w:t>
              <w:br/>
              <w:t>1. Siddhas (Sittars) of Tamil region were monotheistic</w:t>
              <w:br/>
              <w:t>and condemned idolatry.</w:t>
              <w:br/>
              <w:t>2. Lingayats of Kannada region questioned the theory</w:t>
              <w:br/>
              <w:t>of rebirth and rejected the caste hierarchy.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Regarding the taxation system of Krishna Deva, the ruler of</w:t>
              <w:br/>
              <w:t xml:space="preserve">Vijayanagar, consider the following statements:    </w:t>
              <w:br/>
              <w:t>1. The tax rate on land was fixed depending on the</w:t>
              <w:br/>
              <w:t>quality of the land.</w:t>
              <w:br/>
              <w:t>2. Private owners of workshops paid an industries tax.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cultural history of India, consider the</w:t>
              <w:br/>
              <w:t xml:space="preserve">following statements :(Pre 18 Set-D)        </w:t>
              <w:br/>
              <w:t>1. White marble was used in making Buland Darwaza and</w:t>
              <w:br/>
              <w:t>Khankah at Fatehpur Sikri.</w:t>
              <w:br/>
              <w:t>2. Red sandstone and marble were used in making Ilara</w:t>
              <w:br/>
              <w:t>Imambara and Rumi Darwaza at Lucknow.</w:t>
              <w:br/>
              <w:t>Which of the statements given above is/are correct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Neither 1 nor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well-known painting "Bani Thani" belongs to the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Bundi school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Jaipur school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Kangra school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Kishangarh school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Kishangarh school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Mughal India, what is/are the difference/</w:t>
              <w:br/>
              <w:t xml:space="preserve">differences between Jagirdar and Zamindar?        </w:t>
              <w:br/>
              <w:t>1. Jagirdars were holders of land assignments in lieu of</w:t>
              <w:br/>
              <w:t>judicial and police duties, whereas Zamindars were</w:t>
              <w:br/>
              <w:t>holders of revenue rights without obligation to perform</w:t>
              <w:br/>
              <w:t>any duty other than revenue collection.</w:t>
              <w:br/>
              <w:t>2. Land assignments to Jagirdars were hereditary and</w:t>
              <w:br/>
              <w:t>revenue rights of Zamindars were not hereditary.</w:t>
              <w:br/>
              <w:t>Select the correct answer using the code given below.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Neither 1 nor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statements:                        </w:t>
              <w:br/>
              <w:t>1. In the revenue administration of Delhi Sultanate, the</w:t>
              <w:br/>
              <w:t>in-charge of revenue collection was known as 'Amil'.</w:t>
              <w:br/>
              <w:t>2. The Iqta system of Sultans of Delhi was an ancient</w:t>
              <w:br/>
              <w:t>indigenous institution.</w:t>
              <w:br/>
              <w:t>3. The office of' Mir Bakshi' came into existence during</w:t>
              <w:br/>
              <w:t>the reign of Khalji Sultans of Delhi.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statements : </w:t>
              <w:br/>
              <w:t>1. Saint Nimbarka was a contemporary of Akbar.</w:t>
              <w:br/>
              <w:t>2. Saint Kabir was greatly influenced by Shaikh Ahmad</w:t>
              <w:br/>
              <w:t>Sirhindi.</w:t>
              <w:br/>
              <w:t>Which of the statements given above is/ 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Neither 1 nor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Mian Tansen, which one of the</w:t>
              <w:br/>
              <w:t>following statement is not correct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Tansen was the title given to him by Emperor Akbar.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Tansen composed Dhrupads on Hindu god and</w:t>
              <w:br/>
              <w:t>goddesses.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Tansen composed songs on his patrons.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Tansen invented many Ragas.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Tansen was the title given to him by Emperor Akbar.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Mughal Emperors Shifted</w:t>
              <w:br/>
              <w:t>emphasis from illustrated manuscripts to album and</w:t>
              <w:br/>
              <w:t>individual portrait?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Humayun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Shah 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history of India, consider the</w:t>
              <w:br/>
              <w:br/>
              <w:t xml:space="preserve">following pairs: </w:t>
              <w:br/>
              <w:br/>
              <w:t>1. Aurang: In-charge of treasury of the State</w:t>
              <w:br/>
              <w:br/>
              <w:t>2. Banian: Indian agent of the East India Company</w:t>
              <w:br/>
              <w:br/>
              <w:t>3. Mirasidar: Designated revenue payer to the State</w:t>
              <w:br/>
              <w:br/>
              <w:t>Which of the pairs given above is/are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