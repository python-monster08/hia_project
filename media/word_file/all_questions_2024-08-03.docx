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</w:t>
              <w:br/>
              <w:t>different schools of Indian miniature art. Which one of the</w:t>
              <w:br/>
              <w:t>following painting styles was not affected by Mughal</w:t>
              <w:br/>
              <w:t>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were famous jurists of medieval</w:t>
              <w:br/>
              <w:t>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monuments has a dome which</w:t>
              <w:br/>
              <w:t>is said to be one of the largest in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Ashtapradhan was a council of ministers: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map given below: </w:t>
              <w:br/>
              <w:t>The route indicated in the map was followed, during the</w:t>
              <w:br/>
              <w:t>course of his military exploits,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'Apabhramsa' was used in medieval Sanskrit texts</w:t>
              <w:br/>
              <w:t>to denote: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Nastaliq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>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Mughal painting reached its zenith under: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Mansabdari system was introduced for: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Prem Vatika, poems on the life of Krishna, were composed by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After consolidating his power, Balban assumed the grand</w:t>
              <w:br/>
              <w:t>title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Head of the military department under the recognised central</w:t>
              <w:br/>
              <w:t>machinery of administration during Akbar's reign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The sponsor and the most prominent figure</w:t>
              <w:br/>
              <w:t>of the Chisti order of Sufis in India is Khwaja Moinuddin</w:t>
              <w:br/>
              <w:t>Chisti.</w:t>
              <w:br/>
              <w:t>Reason (R):  The Chisti order takes its name from a village</w:t>
              <w:br/>
              <w:t>Chisti in Ajmer.</w:t>
              <w:br/>
              <w:t>In the context of the above two statements, which one of</w:t>
              <w:br/>
              <w:t>the following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of composers in different</w:t>
              <w:br/>
              <w:t>languages and their works on the Mahabharata theme is</w:t>
              <w:br/>
              <w:t>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medieval Indian writer who refers to the discovery of</w:t>
              <w:br/>
              <w:t>America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member of Shivaji's Ashtapradhan who looked after</w:t>
              <w:br/>
              <w:t>foreign affairs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loss of Qandhar was a big blow to the Mughal empire</w:t>
              <w:br/>
              <w:t>from the view point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Fawazil in the Sultanate period meant: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Sultan of Delhi who is reputed to have built the biggest</w:t>
              <w:br/>
              <w:t>network of canals in India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At first the Turkish administration in India</w:t>
              <w:br/>
              <w:t>was essentially military .</w:t>
              <w:br/>
              <w:t>Reason (R):   The country was parcelled out as 'Iqtas' among</w:t>
              <w:br/>
              <w:t>leading military leaders.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During the reign of Shahjahan, Dara Sikoh</w:t>
              <w:br/>
              <w:t>was sent on expedition to Balkha, Badakhshan and</w:t>
              <w:br/>
              <w:t>Qandahar.</w:t>
              <w:br/>
              <w:t>Reason (R):  The expedition sent by Shahjahan to the</w:t>
              <w:br/>
              <w:t>Middle-East was a marvellous success.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Ahadis were those troopers who:</w:t>
              <w:br/>
              <w:t>1. offered their services singly</w:t>
              <w:br/>
              <w:t>2. did not attach themselves to any chief</w:t>
              <w:br/>
              <w:t>3. had the emperor as their immediate colonel</w:t>
              <w:br/>
              <w:t>4. attached themselves to Mirzas</w:t>
              <w:br/>
              <w:t>Of these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1. Tughlaqabad fort 2. Lodi Garden</w:t>
              <w:br/>
              <w:t>3. Qutab Minar 4. Fatehpur Sikri</w:t>
              <w:br/>
              <w:t>The correct chronological order in which they were built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 List-I List-II</w:t>
              <w:br/>
              <w:t>A . 1556 1. Battle of Haldi Ghati</w:t>
              <w:br/>
              <w:t>B. 1600 2. Nadir Shah's capture of</w:t>
              <w:br/>
              <w:t>Delhi</w:t>
              <w:br/>
              <w:t>C. 1686 3. Death of Shivaji</w:t>
              <w:br/>
              <w:t>D. 1739 4. Grant of Charter to</w:t>
              <w:br/>
              <w:t>East India Company</w:t>
              <w:br/>
              <w:t>5. Accession of Akbar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given map, the shaded part represents Akbar's empire</w:t>
              <w:br/>
              <w:t>at a certain juncture, A stands for an independent country</w:t>
              <w:br/>
              <w:t>and 'B' marks the site of city . Which one of the following</w:t>
              <w:br/>
              <w:t>alternative gives all correct information?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first writer to use Urdu as the medium of poetic</w:t>
              <w:br/>
              <w:t>expression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To which Lodi Sultan does the given map relate and what</w:t>
              <w:br/>
              <w:t xml:space="preserve">town does the site marked. A represent </w:t>
              <w:br/>
              <w:t>A on the map represent?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During the time of Akbar, for every ten</w:t>
              <w:br/>
              <w:t>cavalrymen, the mansabdars had to maintain twenty horses.</w:t>
              <w:br/>
              <w:t>Reason (R): Horses had to be rested while on march and</w:t>
              <w:br/>
              <w:t>replacements' were necessary in times of war.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One consistent feature found in the history of southern</w:t>
              <w:br/>
              <w:t>India was the growth of small regional kingdoms rather than</w:t>
              <w:br/>
              <w:t>large empires because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'The king was freed from his people and they from their</w:t>
              <w:br/>
              <w:t>king'. On whose death did Badauni comment thus?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The striking feature of the Jama Masjid in Kashmir completed</w:t>
              <w:br/>
              <w:t xml:space="preserve">by Zain-ul-Abdin include(s): </w:t>
              <w:br/>
              <w:t>1. turret</w:t>
              <w:br/>
              <w:t>2. similarity with Buddhist pagodas</w:t>
              <w:br/>
              <w:t>3. Persian style</w:t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list:                                   </w:t>
              <w:br/>
              <w:t>List-I List-II</w:t>
              <w:br/>
              <w:t>A. Land allotted to 1. Jagirdari System</w:t>
              <w:br/>
              <w:t>big feudal landlords</w:t>
              <w:br/>
              <w:t>B . Land allotted to 2. Ryotwari System</w:t>
              <w:br/>
              <w:t>revenue farmers of</w:t>
              <w:br/>
              <w:t>rent collectors</w:t>
              <w:br/>
              <w:t>C . Land allotted to each 3. Mahalwari</w:t>
              <w:br/>
              <w:t>peasant with the right System</w:t>
              <w:br/>
              <w:t>to sublet, mortgage</w:t>
              <w:br/>
              <w:t>transfer, gift or sell</w:t>
              <w:br/>
              <w:t>D. Revenue settlements 4. Zamindari System</w:t>
              <w:br/>
              <w:t>made at village level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streamlined the Maratha</w:t>
              <w:br/>
              <w:t>administration after Sambhaji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refers to the kingdom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events: </w:t>
              <w:br/>
              <w:t>1. Reign of Krishna Deva of Vijaynagara</w:t>
              <w:br/>
              <w:t>2. Construction of Qutab Minar</w:t>
              <w:br/>
              <w:t>3. Arrival of Portuguese in India</w:t>
              <w:br/>
              <w:t>4. Death of Firoz Tughlaq</w:t>
              <w:br/>
              <w:t>Correct chronological sequence of these events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</w:t>
              <w:br/>
              <w:t>List-I List-II</w:t>
              <w:br/>
              <w:t>A. Iqta 1. Marathas</w:t>
              <w:br/>
              <w:t>B. Jagir 2. Delhi Sultans</w:t>
              <w:br/>
              <w:t>C. Amaram 3. Mughals</w:t>
              <w:br/>
              <w:t>D. Mokasa 4. Vijayanagara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Muslim rulers was hailed as the</w:t>
              <w:br/>
              <w:t>'Jagadguru' by his Muslim subject because of his belief in</w:t>
              <w:br/>
              <w:t>secularism?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one of the following cities is the Lingaraja Temple</w:t>
              <w:br/>
              <w:t>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Mongols under Chengiz Khan invaded India during the</w:t>
              <w:br/>
              <w:t>reign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among the following ports was called Babul Makka</w:t>
              <w:br/>
              <w:t>(Gate of Makka) during the Mughal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statements. One labelled the 'Assertion A' and the other as</w:t>
              <w:br/>
              <w:t>'Reason R' . You are to examine these two statements carefully</w:t>
              <w:br/>
              <w:t>and decide if the 'Assertion A' and the 'Reason R' are individually</w:t>
              <w:br/>
              <w:t>true and if so, whether the 'Reason R' is the correct explanation</w:t>
              <w:br/>
              <w:t>of the given 'Assertion A'. Mark your Answer-Sheet accordingly.</w:t>
              <w:br/>
              <w:t>Assertion (A): Battle of Khanua was certainly more decisive</w:t>
              <w:br/>
              <w:t>and significant than the First Battle of Panipat</w:t>
              <w:br/>
              <w:t>Reason (R): Rana Sanga, the Rajput hero, was certainly a</w:t>
              <w:br/>
              <w:t xml:space="preserve">more formidable adversary than Ibrahim Lodi.          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Bay of Bengal</w:t>
              <w:br/>
              <w:t>The shaded area in the above map shows the empire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the first Bhakti saint to use</w:t>
              <w:br/>
              <w:t>Hindi for the propagation of his message?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medieval Indian rulers, which one of the</w:t>
              <w:br/>
              <w:t>following statement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motive behind Shah Jahan's Balkh campaign was to: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statements, one labelled as "Assertion A" and the other as "Reason</w:t>
              <w:br/>
              <w:t>R". You are to examine these two statements carefully and decide</w:t>
              <w:br/>
              <w:t>if "Assertion A" and "Reason R" are individually true and if so,</w:t>
              <w:br/>
              <w:t>whether the "Reason R" is the correct explanation for the given</w:t>
              <w:br/>
              <w:t>Assertion A". Select your answers to these items using the codes</w:t>
              <w:br/>
              <w:t>given below and mark your Answer Sheet accordingly.</w:t>
              <w:br/>
              <w:t>Assertion (A):  Muhammad Bin Tughlaq left Delhi, and for</w:t>
              <w:br/>
              <w:t>two years lived in a camp called Swarga-Dwari.</w:t>
              <w:br/>
              <w:t>Reason (R): At that time, Delhi was ravaged by plague and</w:t>
              <w:br/>
              <w:t xml:space="preserve">many people died.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Historian Barani refused to consider the state in India under</w:t>
              <w:br/>
              <w:t>Delhi Sultans as truly Islamic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Suffism in Indian history , consider the</w:t>
              <w:br/>
              <w:t xml:space="preserve">following statements: </w:t>
              <w:br/>
              <w:t>1. Sheikh Ahmad Sarhandi was a contemporary of Ibrahim Lodi</w:t>
              <w:br/>
              <w:t>2. Sheikh Nasiruddin Chirag-I-Dehlavi was a disciple of</w:t>
              <w:br/>
              <w:t>Sheikh Nizamuddin Auliya</w:t>
              <w:br/>
              <w:t>3. Aurangzeb was a contemporary of Sheikh Salim Chisti</w:t>
              <w:br/>
              <w:t>4. Qadiri order of Sufis was first introduced in India by</w:t>
              <w:br/>
              <w:t>Sheikh Niamutullah and Makhdum Muhammad Jilani</w:t>
              <w:br/>
              <w:t>Which of these statements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  <w:br/>
              <w:t>DIRECTIONS (Qs. 54-57) : 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 Emperor Akbar marched towards</w:t>
              <w:br/>
              <w:t>Afghanistan in 1581 with a huge army.</w:t>
              <w:br/>
              <w:t>Reason (R): He was on his way to reclaim his ancestral</w:t>
              <w:br/>
              <w:t xml:space="preserve">country of Ferghana in Central Asia.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Shah Alam II spent the initial years as an</w:t>
              <w:br/>
              <w:t>emperor far away from his capital.</w:t>
              <w:br/>
              <w:t>Reason (R):  There was always a lurking danger of foreign</w:t>
              <w:br/>
              <w:t xml:space="preserve">invasion from the north-west frontier.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(A): Saluva Narasimha put an end to the old</w:t>
              <w:br/>
              <w:t>dynasty and assumed the royal title.</w:t>
              <w:br/>
              <w:t>Reason (R) : He wanted to save the kingdom from further</w:t>
              <w:br/>
              <w:t xml:space="preserve">degeneration and disintegration.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br/>
              <w:t>Assertion (A) : Marathas emerged as the strongest native</w:t>
              <w:br/>
              <w:t>power in India after the decline of Mughal empire.</w:t>
              <w:br/>
              <w:t>Reason (R) : Marathas were the first to have a clear concept</w:t>
              <w:br/>
              <w:t xml:space="preserve">of a united Indian nation.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Alam Khan, one of those who invited Babur to invade India</w:t>
              <w:br/>
              <w:t>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Battle of Dharmat was fought between: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Mughal Emperor Jahandarshah's reign, come</w:t>
              <w:br/>
              <w:t>to an early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Kitab-i-Nauras, a collection of songs in praise of Hindu</w:t>
              <w:br/>
              <w:t>deities and Muslim saints, was written by Ibrahim Adil</w:t>
              <w:br/>
              <w:t>Shah II</w:t>
              <w:br/>
              <w:t>2. Amir Khusrau was the originator in India of the early</w:t>
              <w:br/>
              <w:t xml:space="preserve">from of the musical style known as Qawali                 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Sultan Qutb-ud-din Aibak die?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sequences indicates the correct</w:t>
              <w:br/>
              <w:t>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Narasimha Saluva ended the Sangama dynasty and</w:t>
              <w:br/>
              <w:t>seized the throne for himself and started the Saluva</w:t>
              <w:br/>
              <w:t>dyn a st y.</w:t>
              <w:br/>
              <w:t>2. Vira Narasimha deposed the last Saluva ruler and seized</w:t>
              <w:br/>
              <w:t>the throne for himself.</w:t>
              <w:br/>
              <w:t>3. Vira Narasimha was succeeded by his younger brother,</w:t>
              <w:br/>
              <w:t>Krishnadeva Raya.</w:t>
              <w:br/>
              <w:t>4. Krishnadeva Raya was succeeded by his half brother,</w:t>
              <w:br/>
              <w:t>Achyuta Raya.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was the last ruler of the Tughlaq dynasty of the Delhi</w:t>
              <w:br/>
              <w:t>Sultanate?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dynasty of Nizam Shahis of Ahmadnagar come</w:t>
              <w:br/>
              <w:t>to an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about Sikh Gurus:</w:t>
              <w:br/>
              <w:br/>
              <w:t>1. Banda Bahadur was appointed as the military leader of</w:t>
              <w:br/>
              <w:t>the Sikhs by Guru Tegh Bahadur.</w:t>
              <w:br/>
              <w:t>2. Guru Arjun Dev became the Sikh Guru after Guru Ram</w:t>
              <w:br/>
              <w:t>Das.</w:t>
              <w:br/>
              <w:t>3. Guru Arjun Dev gave to Sikhs their own script Guru</w:t>
              <w:br/>
              <w:t>Mukhi.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initial design and construction of which massive temple</w:t>
              <w:br/>
              <w:t>took place during the reign of Suryavarman II?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Raja Wodeyar founded the kingdom of Mysore, who</w:t>
              <w:br/>
              <w:t>was the ruler of the Vijayanagar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year 1613, where was the English East India Company</w:t>
              <w:br/>
              <w:t>given permission to set up a factory (trading post)?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Muhammad bin Tughlaq issued a new gold</w:t>
              <w:br/>
              <w:t>coin which was called Dinar by Ibn Batutah.</w:t>
              <w:br/>
              <w:t>Reason (R):  Muhammad bin Tughlaq wanted to issue token</w:t>
              <w:br/>
              <w:t>currency in gold coins to promote trade with West Asian</w:t>
              <w:br/>
              <w:t>and North African countries.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the correct chronological</w:t>
              <w:br/>
              <w:t>order of the Afghan rulers to the throne of Delhi?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Bhakta Tukaram was a contemporary of which Mughal</w:t>
              <w:br/>
              <w:t>emperor?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Indian history , who was Abdul Hamid Lahori?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Vijaya Vittala temple having its 56</w:t>
              <w:br/>
              <w:t>carved pillars emitting musical notes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time of which Mughal Emperor did the English</w:t>
              <w:br/>
              <w:t>East India Company establish its first factory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Virupaksha temple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whose permission did the English set up their first</w:t>
              <w:br/>
              <w:t>factory in Surat?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Among the following, who was not a proponent of Bhakti</w:t>
              <w:br/>
              <w:t>cult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Why did Buddhism start declining in India in the early</w:t>
              <w:br/>
              <w:t xml:space="preserve">medieval times ? </w:t>
              <w:br/>
              <w:t>1. Buddha was by that time considered as one of the</w:t>
              <w:br/>
              <w:t>incarnations of Vishnu and thus became a part of</w:t>
              <w:br/>
              <w:t>V aishnavism.</w:t>
              <w:br/>
              <w:t>2. Invading tribes from Central Asia till the time of last</w:t>
              <w:br/>
              <w:t>Gupta king adopted Hinduism and persecuted</w:t>
              <w:br/>
              <w:t>Buddhists.</w:t>
              <w:br/>
              <w:t>3. Kings of Gupta dynasty were strongly opposed to</w:t>
              <w:br/>
              <w:t>Buddhism.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Dhrupad, one of the major traditions of</w:t>
              <w:br/>
              <w:t>India that has been kept alive for centuries, which of the</w:t>
              <w:br/>
              <w:t xml:space="preserve">following statements are correct? </w:t>
              <w:br/>
              <w:t>1. Dhrupad originated and developed in the Rajput</w:t>
              <w:br/>
              <w:t>kingdoms during the Mughal period.</w:t>
              <w:br/>
              <w:t>2. Dhrupad is primarily a devotional and spiritual music.</w:t>
              <w:br/>
              <w:t>3. Dhrupad Alap uses Sanskrit syllables from Mantras.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medieval India,</w:t>
              <w:br/>
              <w:t>the Sufi mystics were known to pursue which of the</w:t>
              <w:br/>
              <w:t xml:space="preserve">following practices? </w:t>
              <w:br/>
              <w:t>1. Meditation and control of breath</w:t>
              <w:br/>
              <w:t>2. Severe ascetic exercises in a lonely place</w:t>
              <w:br/>
              <w:t>3. Recitation of holy songs to arouse a state of ecstasy</w:t>
              <w:br/>
              <w:t>in their audience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Bhakti Saints: </w:t>
              <w:br/>
              <w:t>1. Dadu Dayal</w:t>
              <w:br/>
              <w:t>2. Guru Nanak</w:t>
              <w:br/>
              <w:t>3. Tyagaraja</w:t>
              <w:br/>
              <w:t>Who among the above was/were preaching when the Lodi</w:t>
              <w:br/>
              <w:t>dynasty fell and Babur took over?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Ibadat Khana at Fatehpur Sikri was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the designations 'Mahattara'  and  'Pattakila'</w:t>
              <w:br/>
              <w:t>were used for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Medieval Indian State Present Region</w:t>
              <w:br/>
              <w:t>1. Champaka : Central India</w:t>
              <w:br/>
              <w:t>2. Durgara : Jammu</w:t>
              <w:br/>
              <w:t>3. Kuluta : Malabar</w:t>
              <w:br/>
              <w:t>Which of the above pairs is /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The arrival of Babur into India led to the</w:t>
              <w:br/>
              <w:t>1. introduction of gunpowder in the subcontinent</w:t>
              <w:br/>
              <w:t>2. introduction of the arch and dome in the region's</w:t>
              <w:br/>
              <w:t>architecture</w:t>
              <w:br/>
              <w:t>3. establishment of Timurid dynasty in the region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founded a new city on the south bank</w:t>
              <w:br/>
              <w:t>of a tributary to river Krishna and undertook to rule his new</w:t>
              <w:br/>
              <w:t>kingdom as the agent of a deity to whom all the land south</w:t>
              <w:br/>
              <w:t>of the river Krishna was supposed to belong?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Banjaras during the medieval period of Indian history were</w:t>
              <w:br/>
              <w:t>generally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had first deciphered the edicts of</w:t>
              <w:br/>
              <w:t>Emperor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 : </w:t>
              <w:br/>
              <w:t>1. The concept of Bodhisattva is central to Hinayana</w:t>
              <w:br/>
              <w:t>sect of Buddhism.</w:t>
              <w:br/>
              <w:t>2. Bodhisattva is a compassionate one on his way to</w:t>
              <w:br/>
              <w:t>enlightenment.</w:t>
              <w:br/>
              <w:t>3. Bodhisattva delays achieving his own salvation to</w:t>
              <w:br/>
              <w:t>help all sentient beings on their path to it.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is/are common to the two historical places known as</w:t>
              <w:br/>
              <w:t xml:space="preserve">Ajanta and Mahabalipuram? </w:t>
              <w:br/>
              <w:t>1. Both were built in the same period.</w:t>
              <w:br/>
              <w:t>2. Both belong to the same religious denomination.</w:t>
              <w:br/>
              <w:t>3. Both have rock-cut monuments.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economic history of medieval India,</w:t>
              <w:br/>
              <w:t>the term Araghatta' refers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the</w:t>
              <w:br/>
              <w:t>memorizing of chronicles, dynastic histories and Epic tales</w:t>
              <w:br/>
              <w:t>was the profession of who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Famousplace Region</w:t>
              <w:br/>
              <w:t>1.Bodhgaya Baghelkhand</w:t>
              <w:br/>
              <w:t>2.Khajuraho Bundelkhand</w:t>
              <w:br/>
              <w:t>3.Shirdi Vidarbha</w:t>
              <w:br/>
              <w:t>4.Nasik(Nashik) Malwa</w:t>
              <w:br/>
              <w:t>5.Tirupati Rayalaseema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medieval India,</w:t>
              <w:br/>
              <w:t xml:space="preserve">consider the following statements : </w:t>
              <w:br/>
              <w:t>1. Siddhas (Sittars) of Tamil region were monotheistic</w:t>
              <w:br/>
              <w:t>and condemned idolatry.</w:t>
              <w:br/>
              <w:t>2. Lingayats of Kannada region questioned the theory</w:t>
              <w:br/>
              <w:t>of rebirth and rejected the caste hierarchy.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taxation system of Krishna Deva, the ruler of</w:t>
              <w:br/>
              <w:t xml:space="preserve">Vijayanagar, consider the following statements:    </w:t>
              <w:br/>
              <w:t>1. The tax rate on land was fixed depending on the</w:t>
              <w:br/>
              <w:t>quality of the land.</w:t>
              <w:br/>
              <w:t>2. Private owners of workshops paid an industries tax.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consider the</w:t>
              <w:br/>
              <w:t xml:space="preserve">following statements :(Pre 18 Set-D)        </w:t>
              <w:br/>
              <w:t>1. White marble was used in making Buland Darwaza and</w:t>
              <w:br/>
              <w:t>Khankah at Fatehpur Sikri.</w:t>
              <w:br/>
              <w:t>2. Red sandstone and marble were used in making Ilara</w:t>
              <w:br/>
              <w:t>Imambara and Rumi Darwaza at Lucknow.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well-known painting "Bani Thani" belongs to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Mughal India, what is/are the difference/</w:t>
              <w:br/>
              <w:t xml:space="preserve">differences between Jagirdar and Zamindar?        </w:t>
              <w:br/>
              <w:t>1. Jagirdars were holders of land assignments in lieu of</w:t>
              <w:br/>
              <w:t>judicial and police duties, whereas Zamindars were</w:t>
              <w:br/>
              <w:t>holders of revenue rights without obligation to perform</w:t>
              <w:br/>
              <w:t>any duty other than revenue collection.</w:t>
              <w:br/>
              <w:t>2. Land assignments to Jagirdars were hereditary and</w:t>
              <w:br/>
              <w:t>revenue rights of Zamindars were not hereditary.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                       </w:t>
              <w:br/>
              <w:t>1. In the revenue administration of Delhi Sultanate, the</w:t>
              <w:br/>
              <w:t>in-charge of revenue collection was known as 'Amil'.</w:t>
              <w:br/>
              <w:t>2. The Iqta system of Sultans of Delhi was an ancient</w:t>
              <w:br/>
              <w:t>indigenous institution.</w:t>
              <w:br/>
              <w:t>3. The office of' Mir Bakshi' came into existence during</w:t>
              <w:br/>
              <w:t>the reign of Khalji Sultans of Delhi.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 : </w:t>
              <w:br/>
              <w:t>1. Saint Nimbarka was a contemporary of Akbar.</w:t>
              <w:br/>
              <w:t>2. Saint Kabir was greatly influenced by Shaikh Ahmad</w:t>
              <w:br/>
              <w:t>Sirhindi.</w:t>
              <w:br/>
              <w:t>Which of the statements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Mian Tansen, which one of the</w:t>
              <w:br/>
              <w:t>following statement is not correct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Mughal Emperors Shifted</w:t>
              <w:br/>
              <w:t>emphasis from illustrated manuscripts to album and</w:t>
              <w:br/>
              <w:t>individual portrait?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t xml:space="preserve">following pairs: </w:t>
              <w:br/>
              <w:t>1. Aurang: In-charge of treasury of the State</w:t>
              <w:br/>
              <w:t>2. Banian: Indian agent of the East India Company</w:t>
              <w:br/>
              <w:t>3. Mirasidar: Designated revenue payer to the State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mcq1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0.667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