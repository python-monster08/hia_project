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Mughal school of painting formed the spinal column of different schools of Indian miniature art. Which one of the following painting styles was not affected by Mughal 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 Who among the following were famous jurists of medieval India?</w:t>
      </w:r>
    </w:p>
    <w:p>
      <w:r>
        <w:t>(a) Vijnanesvara</w:t>
      </w:r>
    </w:p>
    <w:p>
      <w:r>
        <w:t>(b) Hemadri</w:t>
      </w:r>
    </w:p>
    <w:p>
      <w:r>
        <w:t>(c) Rajasekhara</w:t>
      </w:r>
    </w:p>
    <w:p>
      <w:r>
        <w:t>(d) Jimutavahana Select the correct answer using the codes given below:</w:t>
      </w:r>
    </w:p>
    <w:p>
      <w:r>
        <w:t>Correct Answer: c</w:t>
      </w:r>
    </w:p>
    <w:p>
      <w:r>
        <w:t>Solution: Rajsekhara was a sanskrit poet and dramatist.</w:t>
      </w:r>
    </w:p>
    <w:p/>
    <w:p>
      <w:r>
        <w:t>(3). Which one of the following monuments has a dome which 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(4).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(5). Consider the map given below:  The route indicated in the map was followed, during the 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(6). The term 'Apabhramsa' was used in medieval Sanskrit texts 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(7).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(8). The sufi saint who maintained that devotional music was 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(9). Mughal painting reached its zenith under:</w:t>
      </w:r>
    </w:p>
    <w:p>
      <w:r>
        <w:t>(a) Humayun</w:t>
      </w:r>
    </w:p>
    <w:p>
      <w:r>
        <w:t>(b) Akbar</w:t>
      </w:r>
    </w:p>
    <w:p>
      <w:r>
        <w:t>(c) Jahangir</w:t>
      </w:r>
    </w:p>
    <w:p>
      <w:r>
        <w:t>(d) Shahjahan</w:t>
      </w:r>
    </w:p>
    <w:p>
      <w:r>
        <w:t>Correct Answer: c</w:t>
      </w:r>
    </w:p>
    <w:p>
      <w:r>
        <w:t>Solution: Jahangir was the Mughal Emperor from 1605–1627.</w:t>
      </w:r>
    </w:p>
    <w:p/>
    <w:p>
      <w:r>
        <w:t>(10).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(12).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(13). After consolidating his power, Balban assumed the grand 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(14). Head of the military department under the recognised central 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(15). Assertion (A):  The sponsor and the most prominent figure of the Chisti order of Sufis in India is Khwaja Moinuddin Chisti. Reason (R):  The Chisti order takes its name from a village Chisti in Ajmer. In the context of the above two statements, which one of the following is correct?</w:t>
      </w:r>
    </w:p>
    <w:p/>
    <w:p>
      <w:r>
        <w:t>(a) Both A and R are true but R is the correct explanation of A</w:t>
      </w:r>
    </w:p>
    <w:p>
      <w:r>
        <w:t>(b) Both A and R are true but R is not the correct explanation 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(16). Which one of the following pairs of composers in different languages and their works on the Mahabharata theme is correctly matched?</w:t>
      </w:r>
    </w:p>
    <w:p>
      <w:r>
        <w:t>(a) Sarladasa-Bengali</w:t>
      </w:r>
    </w:p>
    <w:p>
      <w:r>
        <w:t>(b) Kasirama-Oriya</w:t>
      </w:r>
    </w:p>
    <w:p>
      <w:r>
        <w:t>(c) Tikkana-Marathi</w:t>
      </w:r>
    </w:p>
    <w:p>
      <w:r>
        <w:t>(d) Pampa-Kannada 2 Medieval History  A 16</w:t>
      </w:r>
    </w:p>
    <w:p>
      <w:r>
        <w:t>Correct Answer: d</w:t>
      </w:r>
    </w:p>
    <w:p>
      <w:r>
        <w:t>Solution: Pampa was a Kannada poet whose works reflected his philosophical beliefs. Vikramarjuna Vijaya, also known as Pampa Bharata, is a Kannada version of the Mahabharata of V yasa.</w:t>
      </w:r>
    </w:p>
    <w:p/>
    <w:p>
      <w:r>
        <w:t>(17). The medieval Indian writer who refers to the discovery of America is :</w:t>
      </w:r>
    </w:p>
    <w:p>
      <w:r>
        <w:t>(a) Malik Muhammad Jayasi</w:t>
      </w:r>
    </w:p>
    <w:p>
      <w:r>
        <w:t>(b) Amir Khusrau</w:t>
      </w:r>
    </w:p>
    <w:p>
      <w:r>
        <w:t>(c) Raskhan</w:t>
      </w:r>
    </w:p>
    <w:p>
      <w:r>
        <w:t>(d) Abul Fazl</w:t>
      </w:r>
    </w:p>
    <w:p>
      <w:r>
        <w:t>Correct Answer: d</w:t>
      </w:r>
    </w:p>
    <w:p>
      <w:r>
        <w:t>Solution: Abu Fazl refers to the discovery of America.</w:t>
      </w:r>
    </w:p>
    <w:p/>
    <w:p>
      <w:r>
        <w:t>(18). The member of Shivaji's Ashtapradhan who looked after 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(19). The loss of Qandhar was a big blow to the Mughal empire 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(20).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(21). Sultan of Delhi who is reputed to have built the biggest 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(22). Assertion (A):  At first the Turkish administration in India was essentially military . Reason (R):   The country was parcelled out as 'Iqtas' among 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(23). Assertion (A):  During the reign of Shahjahan, Dara Sikoh was sent on expedition to Balkha, Badakhshan and Qandahar. Reason (R):  The expedition sent by Shahjahan to the Middle-East was a marvellous success.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c</w:t>
      </w:r>
    </w:p>
    <w:p>
      <w:r>
        <w:t>Solution: R is incorrect as this expedition failed miserably .</w:t>
      </w:r>
    </w:p>
    <w:p/>
    <w:p>
      <w:r>
        <w:t>(24). Consider the following statements:  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(26).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 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 East India Company</w:t>
            </w:r>
          </w:p>
        </w:tc>
      </w:tr>
      <w:tr>
        <w:tc>
          <w:tcPr>
            <w:tcW w:type="dxa" w:w="4320"/>
          </w:tcPr>
          <w:p>
            <w:r/>
          </w:p>
        </w:tc>
        <w:tc>
          <w:tcPr>
            <w:tcW w:type="dxa" w:w="4320"/>
          </w:tcPr>
          <w:p>
            <w:r>
              <w:t>5. Accession of Akbar</w:t>
            </w:r>
          </w:p>
        </w:tc>
      </w:tr>
    </w:tbl>
    <w:p>
      <w:r>
        <w:t>Codes:</w:t>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(27). In the given map, the shaded part represents Akbar's empire at a certain juncture, A stands for an independent country and 'B' marks the site of city . Which one of the following 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(28). The first writer to use Urdu as the medium of poetic 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(29). To which Lodi Sultan does the given map relate and what town does the site marked. A represent  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(30). Assertion (A): During the time of Akbar, for every ten cavalrymen, the mansabdars had to maintain twenty horses. Reason (R): Horses had to be rested while on march and replacements' were necessary in times of war.</w:t>
      </w:r>
    </w:p>
    <w:p/>
    <w:p>
      <w:r>
        <w:t>(a) Both A and R are true but R is the correct explanation of A</w:t>
      </w:r>
    </w:p>
    <w:p>
      <w:r>
        <w:t>(b) Both A and R are true but R is not a correct explanation of A</w:t>
      </w:r>
    </w:p>
    <w:p>
      <w:r>
        <w:t>(c) A is true but R is false</w:t>
      </w:r>
    </w:p>
    <w:p>
      <w:r>
        <w:t>(d) A is false but R is true   Medieval History A 17</w:t>
      </w:r>
    </w:p>
    <w:p>
      <w:r>
        <w:t>Correct Answer: d</w:t>
      </w:r>
    </w:p>
    <w:p>
      <w:r>
        <w:t>Solution: A is incorrect as Du aspa Sih aspa system was introduced by Jahangir (not Akbar). So answer is d.</w:t>
      </w:r>
    </w:p>
    <w:p/>
    <w:p>
      <w:r>
        <w:t>(31). One consistent feature found in the history of southern India was the growth of small regional kingdoms rather than 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(32). 'The king was freed from his people and they from their 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(33). Consider the following statements: The striking feature of the Jama Masjid in Kashmir completed 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(34).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(35). Match List-I with List-II and select the correct answer using 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 big feudal landlords</w:t>
            </w:r>
          </w:p>
        </w:tc>
      </w:tr>
      <w:tr>
        <w:tc>
          <w:tcPr>
            <w:tcW w:type="dxa" w:w="4320"/>
          </w:tcPr>
          <w:p>
            <w:r>
              <w:t>B. Land allotted to</w:t>
            </w:r>
          </w:p>
        </w:tc>
        <w:tc>
          <w:tcPr>
            <w:tcW w:type="dxa" w:w="4320"/>
          </w:tcPr>
          <w:p>
            <w:r>
              <w:t>2. Ryotwari System revenue farmers of rent collectors</w:t>
            </w:r>
          </w:p>
        </w:tc>
      </w:tr>
      <w:tr>
        <w:tc>
          <w:tcPr>
            <w:tcW w:type="dxa" w:w="4320"/>
          </w:tcPr>
          <w:p>
            <w:r>
              <w:t>C. Land allotted to each</w:t>
            </w:r>
          </w:p>
        </w:tc>
        <w:tc>
          <w:tcPr>
            <w:tcW w:type="dxa" w:w="4320"/>
          </w:tcPr>
          <w:p>
            <w:r>
              <w:t>3. Mahalwari peasant with the right System to sublet, mortgage transfer, gift or sell</w:t>
            </w:r>
          </w:p>
        </w:tc>
      </w:tr>
      <w:tr>
        <w:tc>
          <w:tcPr>
            <w:tcW w:type="dxa" w:w="4320"/>
          </w:tcPr>
          <w:p>
            <w:r>
              <w:t>D. Revenue settlements</w:t>
            </w:r>
          </w:p>
        </w:tc>
        <w:tc>
          <w:tcPr>
            <w:tcW w:type="dxa" w:w="4320"/>
          </w:tcPr>
          <w:p>
            <w:r>
              <w:t>4. Zamindari System made at village level</w:t>
            </w:r>
          </w:p>
        </w:tc>
      </w:tr>
    </w:tbl>
    <w:p>
      <w:r>
        <w:t>Codes:</w:t>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 Who among the following streamlined the Maratha 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(37).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(38).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(39).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(40). Which one of the following Muslim rulers was hailed as the 'Jagadguru' by his Muslim subject because of his belief in 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(41). In which one of the following cities is the Lingaraja Temple 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(42).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(43). Mongols under Chengiz Khan invaded India during the 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(44). Which among the following ports was called Babul Makka (Gate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(45).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(46). The following item consist of two statements. One labelled the 'Assertion A' and the other as 'Reason R' . You are to examine these two statements carefully and decide if the 'Assertion A' and the 'Reason R' are individually true and if so, whether the 'Reason R' is the correct explanation of the given 'Assertion A'. Mark your Answer-Sheet accordingly. Assertion (A): Battle of Khanua was certainly more decisive and significant than the First Battle of Panipat Reason (R): Rana Sanga, the Rajput hero, was certainly a more formidable adversary than Ibrahim Lodi.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(47). Bay of Bengal 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(48). Who among the following was the first Bhakti saint to use 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(49). With reference to medieval Indian rulers, which one of the following statement is correct?</w:t>
      </w:r>
    </w:p>
    <w:p>
      <w:r>
        <w:t>(a) Alauddin Khalji first set up a separate ariz's department.</w:t>
      </w:r>
    </w:p>
    <w:p>
      <w:r>
        <w:t>(b) Balban introduced the branding of horses in his military .</w:t>
      </w:r>
    </w:p>
    <w:p>
      <w:r>
        <w:t>(c) Muhammad Bin Tughlaq was succeeded by his uncle 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(50). The motive behind Shah Jahan's Balkh campaign was to:</w:t>
      </w:r>
    </w:p>
    <w:p>
      <w:r>
        <w:t>(a) secure a friendly ruler in Balkh and Badakshan which bordered Kabul</w:t>
      </w:r>
    </w:p>
    <w:p>
      <w:r>
        <w:t>(b) conquer Samarqand and Farghana, the Mughal homelands</w:t>
      </w:r>
    </w:p>
    <w:p>
      <w:r>
        <w:t>(c) fix the Mughal frontier on the 'scientific line', the Amu 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(51). The following item consist of two statements, one labelled as "Assertion A" and the other as "Reason R". You are to examine these two statements carefully and decide if "Assertion A" and "Reason R" are individually true and if so, whether the "Reason R" is the correct explanation for the given Assertion A". Select your answers to these items using the codes given below and mark your Answer Sheet accordingly. Assertion (A):  Muhammad Bin Tughlaq left Delhi, and for two years lived in a camp called Swarga-Dwari. Reason (R): At that time, Delhi was ravaged by plague and many people died.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(52). Historian Barani refused to consider the state in India under Delhi Sultans as truly Islamic because:</w:t>
      </w:r>
    </w:p>
    <w:p>
      <w:r>
        <w:t>(a) majority of the population did not follow Islam</w:t>
      </w:r>
    </w:p>
    <w:p>
      <w:r>
        <w:t>(b) muslim theologists were often disregarded</w:t>
      </w:r>
    </w:p>
    <w:p>
      <w:r>
        <w:t>(c) Sultan supplemented the Muslim law by framing his 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(53). With reference to Suffism in Indian history , consider the following statements:</w:t>
      </w:r>
    </w:p>
    <w:p>
      <w:r>
        <w:t>1. Sheikh Ahmad Sarhandi was a contemporary of Ibrahim Lodi</w:t>
      </w:r>
    </w:p>
    <w:p>
      <w:r>
        <w:t>2. Sheikh Nasiruddin Chirag-I-Dehlavi was a disciple of Sheikh Nizamuddin Auliya</w:t>
      </w:r>
    </w:p>
    <w:p>
      <w:r>
        <w:t>3. Aurangzeb was a contemporary of Sheikh Salim Chisti</w:t>
      </w:r>
    </w:p>
    <w:p>
      <w:r>
        <w:t>4. Qadiri order of Sufis was first introduced in India by</w:t>
      </w:r>
    </w:p>
    <w:p>
      <w:r>
        <w:t>Sheikh Niamutullah and Makhdum Muhammad Jilani Which of these statements are correct?</w:t>
      </w:r>
    </w:p>
    <w:p>
      <w:r>
        <w:t>(a) 1 and 2</w:t>
      </w:r>
    </w:p>
    <w:p>
      <w:r>
        <w:t>(b) 1 and 3</w:t>
      </w:r>
    </w:p>
    <w:p>
      <w:r>
        <w:t>(c) 2 and 3</w:t>
      </w:r>
    </w:p>
    <w:p>
      <w:r>
        <w:t>(d) 2 and 4 DIRECTIONS (Qs. 54-57) : The following item consist of two statements: one labelled as the Assertion (A) and the other as Reason (R). You are to examine these two statements carefully 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(54). The following item consist of two statements: one labelled as the Assertion (A) and the other as Reason (R). You are to examine these two statements carefully and select the answers to these items using the codes given below:  Assertion (A):  Emperor Akbar marched towards Afghanistan in 1581 with a huge army. Reason (R): He was on his way to reclaim his ancestral country of Ferghana in Central Asia.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(55). The following item consist of two statements: one labelled as the Assertion (A) and the other as Reason (R). You are to examine these two statements carefully and select the answers to these items using the codes given below:  Assertion (A): Shah Alam II spent the initial years as an emperor far away from his capital. Reason (R):  There was always a lurking danger of foreign invasion from the north-west frontier.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(56). The following item consist of two statements: one labelled as the Assertion (A) and the other as Reason (R). You are to examine these two statements carefully and select the answers to these items using the codes given below:  Assertion (A): Saluva Narasimha put an end to the old dynasty and assumed the royal title. Reason (R) : He wanted to save the kingdom from further degeneration and disintegration.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He assumed the royal title not to save the kingdom but due to his greed for power.</w:t>
      </w:r>
    </w:p>
    <w:p/>
    <w:p>
      <w:r>
        <w:t>(57). The following item consist of two statements: one labelled as the Assertion (A) and the other as Reason (R). You are to examine these two statements carefully and select the answers to these items using the codes given below:  Assertion (A) : Marathas emerged as the strongest native power in India after the decline of Mughal empire. Reason (R) : Marathas were the first to have a clear concept of a united Indian nation.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(58). Alam Khan, one of those who invited Babur to invade India was:</w:t>
      </w:r>
    </w:p>
    <w:p>
      <w:r>
        <w:t>(a) an uncle of Ibrahim Lodi and a pretender to the throne of Delhi</w:t>
      </w:r>
    </w:p>
    <w:p>
      <w:r>
        <w:t>(b) a cousin of Ibrahim Lodi who was ill-treated and expelled from the country</w:t>
      </w:r>
    </w:p>
    <w:p>
      <w:r>
        <w:t>(c) the father of Dilawar Khan to whom cruel treatment was meted out by Ibrahim Lodi</w:t>
      </w:r>
    </w:p>
    <w:p>
      <w:r>
        <w:t>(d) a high official in Punjab province who was discontented with Ibrahim Lodi's treatment to his tribe</w:t>
      </w:r>
    </w:p>
    <w:p>
      <w:r>
        <w:t>Correct Answer: a</w:t>
      </w:r>
    </w:p>
    <w:p>
      <w:r>
        <w:t>Solution: Alam Khan along with Daulat Khan Lodi invited Babur to India. In the first battle of Panipat in 1526, Ibrahim Lodi was defeated by Babur.</w:t>
      </w:r>
    </w:p>
    <w:p/>
    <w:p>
      <w:r>
        <w:t>(59).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(60). How did the Mughal Emperor Jahandarshah's reign, come 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(61). Consider the following statements:</w:t>
      </w:r>
    </w:p>
    <w:p>
      <w:r>
        <w:t>1. Kitab-i-Nauras, a collection of songs in praise of Hindu deities and Muslim saints, was written by Ibrahim Adil Shah II</w:t>
      </w:r>
    </w:p>
    <w:p>
      <w:r>
        <w:t>2. Amir Khusrau was the originator in India of the early</w:t>
      </w:r>
    </w:p>
    <w:p>
      <w:r>
        <w:t>from of the musical style known as Qawali                  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(62). How did Sultan Qutb-ud-din Aibak die?</w:t>
      </w:r>
    </w:p>
    <w:p>
      <w:r>
        <w:t>(a) He was treacherously stabbed to death by one of his ambitious nobles</w:t>
      </w:r>
    </w:p>
    <w:p>
      <w:r>
        <w:t>(b) He was killed in a battle with Taj-u-din Yildiz, the ruler of Ghazni who entered into a contest with him over the capture of Punjab</w:t>
      </w:r>
    </w:p>
    <w:p>
      <w:r>
        <w:t>(c) He sustained injuries while besieging the fortress of 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(63). Which one of the following sequences indicates the correct 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(64). Consider the following statements:</w:t>
      </w:r>
    </w:p>
    <w:p>
      <w:r>
        <w:t>1. Narasimha Saluva ended the Sangama dynasty and seized the throne for himself and started the Saluva dyn a st y.</w:t>
      </w:r>
    </w:p>
    <w:p>
      <w:r>
        <w:t>2. Vira Narasimha deposed the last Saluva ruler and seized the throne for himself.</w:t>
      </w:r>
    </w:p>
    <w:p>
      <w:r>
        <w:t>3. Vira Narasimha was succeeded by his younger brother, Krishnadeva Raya.</w:t>
      </w:r>
    </w:p>
    <w:p>
      <w:r>
        <w:t>4. Krishnadeva Raya was succeeded by his half brother,</w:t>
      </w:r>
    </w:p>
    <w:p>
      <w:r>
        <w:t>Achyuta Raya. 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(65). Who was the last ruler of the Tughlaq dynasty of the Delhi 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(66). How did the dynasty of Nizam Shahis of Ahmadnagar come to an end?</w:t>
      </w:r>
    </w:p>
    <w:p>
      <w:r>
        <w:t>(a) Ahmadnagar was annexed into Mughal empire and Hussain Shah was given life imprisonment</w:t>
      </w:r>
    </w:p>
    <w:p>
      <w:r>
        <w:t>(b) Mughal troops destroyed Daulatabad fort and killed Nizam-ul Mulk of Ahmadnagar</w:t>
      </w:r>
    </w:p>
    <w:p>
      <w:r>
        <w:t>(c) Fateh Khan usurped the throne from Nizam-ul-Mulk</w:t>
      </w:r>
    </w:p>
    <w:p>
      <w:r>
        <w:t>(d) Malik Ambar was defeated in a battle with Mughals in 1631 and the entire royal family was killed by the Mughal troops</w:t>
      </w:r>
    </w:p>
    <w:p>
      <w:r>
        <w:t>Correct Answer: a</w:t>
      </w:r>
    </w:p>
    <w:p>
      <w:r>
        <w:t>Solution: Ahmadnagar was founded by Malik Ahmad of Nizam Shahi dynasty in 1490. It was annexed by Shahjahan in 1633 into the Mughal Empire.</w:t>
      </w:r>
    </w:p>
    <w:p/>
    <w:p>
      <w:r>
        <w:t>(67). Consider the following statements about Sikh Gurus:</w:t>
      </w:r>
    </w:p>
    <w:p>
      <w:r>
        <w:t>1. Banda Bahadur was appointed as the military leader of the Sikhs by Guru Tegh Bahadur.</w:t>
      </w:r>
    </w:p>
    <w:p>
      <w:r>
        <w:t>2. Guru Arjun Dev became the Sikh Guru after Guru Ram Das.</w:t>
      </w:r>
    </w:p>
    <w:p>
      <w:r>
        <w:t>3. Guru Arjun Dev gave to Sikhs their own script Guru</w:t>
      </w:r>
    </w:p>
    <w:p>
      <w:r>
        <w:t>Mukhi. 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(68). The initial design and construction of which massive temple 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(69). When Raja Wodeyar founded the kingdom of Mysore, who 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(70). In the year 1613, where was the English East India Company 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(71). Assertion (A):  Muhammad bin Tughlaq issued a new gold coin which was called Dinar by Ibn Batutah. Reason (R):  Muhammad bin Tughlaq wanted to issue token currency in gold coins to promote trade with West Asian and North African countries.</w:t>
      </w:r>
    </w:p>
    <w:p/>
    <w:p>
      <w:r>
        <w:t>(a) Both A are R are true but R is the correct explanation of A</w:t>
      </w:r>
    </w:p>
    <w:p>
      <w:r>
        <w:t>(b) Both A and R are true but R is not a correct explanation of A</w:t>
      </w:r>
    </w:p>
    <w:p>
      <w:r>
        <w:t>(c) A is true but R is false</w:t>
      </w:r>
    </w:p>
    <w:p>
      <w:r>
        <w:t>(d) A is false but R is true</w:t>
      </w:r>
    </w:p>
    <w:p>
      <w:r>
        <w:t>Correct Answer: c</w:t>
      </w:r>
    </w:p>
    <w:p>
      <w:r>
        <w:t>Solution: A is correct but R is wrong as he issued bronze coins as the token currency which was a great fiasco.</w:t>
      </w:r>
    </w:p>
    <w:p/>
    <w:p>
      <w:r>
        <w:t>(72). Which one of the following is the correct chronological 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(73). Bhakta Tukaram was a contemporary of which Mughal 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(74).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 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(75). Where is the famous Vijaya Vittala temple having its 56 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(76). During the time of which Mughal Emperor did the English 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(77).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(78). Match List-I with List-II and select the correct answer using 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 temple</w:t>
            </w:r>
          </w:p>
        </w:tc>
      </w:tr>
      <w:tr>
        <w:tc>
          <w:tcPr>
            <w:tcW w:type="dxa" w:w="4320"/>
          </w:tcPr>
          <w:p>
            <w:r>
              <w:t>D. Bhimesvara temple</w:t>
            </w:r>
          </w:p>
        </w:tc>
        <w:tc>
          <w:tcPr>
            <w:tcW w:type="dxa" w:w="4320"/>
          </w:tcPr>
          <w:p>
            <w:r>
              <w:t>4. Orissa</w:t>
            </w:r>
          </w:p>
        </w:tc>
      </w:tr>
    </w:tbl>
    <w:p>
      <w:r>
        <w:t>Codes:</w:t>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(79). With whose permission did the English set up their first 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(80). Among the following, who was not a proponent of Bhakti 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(81). Why did Buddhism start declining in India in the early medieval times ?</w:t>
      </w:r>
    </w:p>
    <w:p>
      <w:r>
        <w:t>1. Buddha was by that time considered as one of the incarnations of Vishnu and thus became a part of V aishnavism.</w:t>
      </w:r>
    </w:p>
    <w:p>
      <w:r>
        <w:t>2. Invading tribes from Central Asia till the time of last Gupta king adopted Hinduism and persecuted Buddhists.</w:t>
      </w:r>
    </w:p>
    <w:p>
      <w:r>
        <w:t>3. Kings of Gupta dynasty were strongly opposed to</w:t>
      </w:r>
    </w:p>
    <w:p>
      <w:r>
        <w:t>Buddhism. 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(82). With reference to Dhrupad, one of the major traditions of India that has been kept alive for centuries, which of the following statements are correct?</w:t>
      </w:r>
    </w:p>
    <w:p>
      <w:r>
        <w:t>1. Dhrupad originated and developed in the Rajput 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(83). With reference to the religious history of medieval India, the Sufi mystics were known to pursue which of the following practices?</w:t>
      </w:r>
    </w:p>
    <w:p>
      <w:r>
        <w:t>1. Meditation and control of breath</w:t>
      </w:r>
    </w:p>
    <w:p>
      <w:r>
        <w:t>2. Severe ascetic exercises in a lonely place</w:t>
      </w:r>
    </w:p>
    <w:p>
      <w:r>
        <w:t>3. Recitation of holy songs to arouse a state of ecstasy</w:t>
      </w:r>
    </w:p>
    <w:p>
      <w:r>
        <w:t>in their audience 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(84). Consider the following Bhakti Saints:</w:t>
      </w:r>
    </w:p>
    <w:p>
      <w:r>
        <w:t>1. Dadu Dayal</w:t>
      </w:r>
    </w:p>
    <w:p>
      <w:r>
        <w:t>2. Guru Nanak</w:t>
      </w:r>
    </w:p>
    <w:p>
      <w:r>
        <w:t>3. Tyagaraja</w:t>
      </w:r>
    </w:p>
    <w:p>
      <w:r>
        <w:t>Who among the above was/were preaching when the Lodi 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(85). Ibadat Khana at Fatehpur Sikri was</w:t>
      </w:r>
    </w:p>
    <w:p>
      <w:r>
        <w:t>(a) the mosque for the use of Royal Family</w:t>
      </w:r>
    </w:p>
    <w:p>
      <w:r>
        <w:t>(b) Akbar's  private  prayer chamber</w:t>
      </w:r>
    </w:p>
    <w:p>
      <w:r>
        <w:t>(c) the hall in which Akbar held discussions with scholars of various religions</w:t>
      </w:r>
    </w:p>
    <w:p>
      <w:r>
        <w:t>(d) the room in which the nobles belonging to different 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(86). In medieval India, the designations 'Mahattara'  and  'Pattakila' 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(87). Consider the following pairs:  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(88). Consider the following:  The arrival of Babur into India led to the</w:t>
      </w:r>
    </w:p>
    <w:p>
      <w:r>
        <w:t>1. introduction of gunpowder in the subcontinent</w:t>
      </w:r>
    </w:p>
    <w:p>
      <w:r>
        <w:t>2. introduction of the arch and dome in the region's 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(89). Who of the following founded a new city on the south bank of a tributary to river Krishna and undertook to rule his new kingdom as the agent of a deity to whom all the land south 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(90). Banjaras during the medieval period of Indian history were 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(91). Who of the following had first deciphered the edicts of 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(92). With reference to the religious history of India, consider the following statements :</w:t>
      </w:r>
    </w:p>
    <w:p>
      <w:r>
        <w:t>1. The concept of Bodhisattva is central to Hinayana sect of Buddhism.</w:t>
      </w:r>
    </w:p>
    <w:p>
      <w:r>
        <w:t>2. Bodhisattva is a compassionate one on his way to enlightenment.</w:t>
      </w:r>
    </w:p>
    <w:p>
      <w:r>
        <w:t>3. Bodhisattva delays achieving his own salvation to</w:t>
      </w:r>
    </w:p>
    <w:p>
      <w:r>
        <w:t>help all sentient beings on their path to it. 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(93). What is/are common to the two historical places known as 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   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(94). With reference to the economic history of medieval India, 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(95). With reference to the cultural history of India, the memorizing of chronicles, dynastic histories and Epic tales 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(96). Consider the following pairs:  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(97). With reference to the cultural history of medieval India, consider the following statements :</w:t>
      </w:r>
    </w:p>
    <w:p>
      <w:r>
        <w:t>1. Siddhas (Sittars) of Tamil region were monotheistic and condemned idolatry.</w:t>
      </w:r>
    </w:p>
    <w:p>
      <w:r>
        <w:t>2. Lingayats of Kannada region questioned the theory</w:t>
      </w:r>
    </w:p>
    <w:p>
      <w:r>
        <w:t>of rebirth and rejected the caste hierarchy. 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(98). Regarding the taxation system of Krishna Deva, the ruler of Vijayanagar, consider the following statements:</w:t>
      </w:r>
    </w:p>
    <w:p>
      <w:r>
        <w:t>1. The tax rate on land was fixed depending on the 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(99). With reference to the cultural history of India, consider the following statements :(Pre 18 Set-D)</w:t>
      </w:r>
    </w:p>
    <w:p>
      <w:r>
        <w:t>1. White marble was used in making Buland Darwaza and Khankah at Fatehpur Sikri.</w:t>
      </w:r>
    </w:p>
    <w:p>
      <w:r>
        <w:t>2. Red sandstone and marble were used in making Ilara</w:t>
      </w:r>
    </w:p>
    <w:p>
      <w:r>
        <w:t>Imambara and Rumi Darwaza at Lucknow. 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(100).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(101). With reference to Mughal India, what is/are the difference/ differences between Jagirdar and Zamindar?</w:t>
      </w:r>
    </w:p>
    <w:p>
      <w:r>
        <w:t>1. Jagirdars were holders of land assignments in lieu of judicial and police duties, whereas Zamindars were holders of revenue rights without obligation to perform any duty other than revenue collection.</w:t>
      </w:r>
    </w:p>
    <w:p>
      <w:r>
        <w:t>2. Land assignments to Jagirdars were hereditary and</w:t>
      </w:r>
    </w:p>
    <w:p>
      <w:r>
        <w:t>revenue rights of Zamindars were not hereditary. 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(102). Consider the following statements:</w:t>
      </w:r>
    </w:p>
    <w:p>
      <w:r>
        <w:t>1. In the revenue administration of Delhi Sultanate, the in-charge of revenue collection was known as 'Amil'.</w:t>
      </w:r>
    </w:p>
    <w:p>
      <w:r>
        <w:t>2. The Iqta system of Sultans of Delhi was an ancient indigenous institution.</w:t>
      </w:r>
    </w:p>
    <w:p>
      <w:r>
        <w:t>3. The office of' Mir Bakshi' came into existence during</w:t>
      </w:r>
    </w:p>
    <w:p>
      <w:r>
        <w:t>the reign of Khalji Sultans of Delhi. 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(103). Consider the following statements :</w:t>
      </w:r>
    </w:p>
    <w:p>
      <w:r>
        <w:t>1. Saint Nimbarka was a contemporary of Akbar.</w:t>
      </w:r>
    </w:p>
    <w:p>
      <w:r>
        <w:t>2. Saint Kabir was greatly influenced by Shaikh Ahmad</w:t>
      </w:r>
    </w:p>
    <w:p>
      <w:r>
        <w:t>Sirhindi. 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(104). With reference to the Mian Tansen, which one of the following statement is not correct</w:t>
      </w:r>
    </w:p>
    <w:p>
      <w:r>
        <w:t>(a) Tansen was the title given to him by Emperor Akbar.</w:t>
      </w:r>
    </w:p>
    <w:p>
      <w:r>
        <w:t>(b) Tansen composed Dhrupads on Hindu god and 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(105). Who among the following Mughal Emperors Shifted emphasis from illustrated manuscripts to album and 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(106). With reference to the history of India, consider the 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r>
        <w:t>(107). The Mughal school of painting formed the spinal column of different schools of Indian miniature art. Which one of the following painting styles was not affected by Mughal 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(108). Who among the following were famous jurists of medieval India?</w:t>
      </w:r>
    </w:p>
    <w:p>
      <w:r>
        <w:t>(a) Vijnanesvara</w:t>
      </w:r>
    </w:p>
    <w:p>
      <w:r>
        <w:t>(b) Hemadri</w:t>
      </w:r>
    </w:p>
    <w:p>
      <w:r>
        <w:t>(c) Rajasekhara</w:t>
      </w:r>
    </w:p>
    <w:p>
      <w:r>
        <w:t>(d) Jimutavahana Select the correct answer using the codes given below:</w:t>
      </w:r>
    </w:p>
    <w:p>
      <w:r>
        <w:t>Correct Answer: c</w:t>
      </w:r>
    </w:p>
    <w:p>
      <w:r>
        <w:t>Solution: Rajsekhara was a sanskrit poet and dramatist.</w:t>
      </w:r>
    </w:p>
    <w:p/>
    <w:p>
      <w:r>
        <w:t>(109). Which one of the following monuments has a dome which 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(110).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(111). Consider the map given below:  The route indicated in the map was followed, during the 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(112). The term 'Apabhramsa' was used in medieval Sanskrit texts 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(113).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(114). The sufi saint who maintained that devotional music was 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(115). Mughal painting reached its zenith under:</w:t>
      </w:r>
    </w:p>
    <w:p>
      <w:r>
        <w:t>(a) Humayun</w:t>
      </w:r>
    </w:p>
    <w:p>
      <w:r>
        <w:t>(b) Akbar</w:t>
      </w:r>
    </w:p>
    <w:p>
      <w:r>
        <w:t>(c) Jahangir</w:t>
      </w:r>
    </w:p>
    <w:p>
      <w:r>
        <w:t>(d) Shahjahan</w:t>
      </w:r>
    </w:p>
    <w:p>
      <w:r>
        <w:t>Correct Answer: c</w:t>
      </w:r>
    </w:p>
    <w:p>
      <w:r>
        <w:t>Solution: Jahangir was the Mughal Emperor from 1605–1627.</w:t>
      </w:r>
    </w:p>
    <w:p/>
    <w:p>
      <w:r>
        <w:t>(116).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(117).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(118).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(119). After consolidating his power, Balban assumed the grand 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(120). Head of the military department under the recognised central 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(121). Assertion (A):  The sponsor and the most prominent figure of the Chisti order of Sufis in India is Khwaja Moinuddin Chisti. Reason (R):  The Chisti order takes its name from a village Chisti in Ajmer. In the context of the above two statements, which one of the following is correct?</w:t>
      </w:r>
    </w:p>
    <w:p/>
    <w:p>
      <w:r>
        <w:t>(a) Both A and R are true but R is the correct explanation of A</w:t>
      </w:r>
    </w:p>
    <w:p>
      <w:r>
        <w:t>(b) Both A and R are true but R is not the correct explanation 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(122). Which one of the following pairs of composers in different languages and their works on the Mahabharata theme is correctly matched?</w:t>
      </w:r>
    </w:p>
    <w:p>
      <w:r>
        <w:t>(a) Sarladasa-Bengali</w:t>
      </w:r>
    </w:p>
    <w:p>
      <w:r>
        <w:t>(b) Kasirama-Oriya</w:t>
      </w:r>
    </w:p>
    <w:p>
      <w:r>
        <w:t>(c) Tikkana-Marathi</w:t>
      </w:r>
    </w:p>
    <w:p>
      <w:r>
        <w:t>(d) Pampa-Kannada 2 Medieval History  A 16</w:t>
      </w:r>
    </w:p>
    <w:p>
      <w:r>
        <w:t>Correct Answer: d</w:t>
      </w:r>
    </w:p>
    <w:p>
      <w:r>
        <w:t>Solution: Pampa was a Kannada poet whose works reflected his philosophical beliefs. Vikramarjuna Vijaya, also known as Pampa Bharata, is a Kannada version of the Mahabharata of V yasa.</w:t>
      </w:r>
    </w:p>
    <w:p/>
    <w:p>
      <w:r>
        <w:t>(123). The medieval Indian writer who refers to the discovery of America is :</w:t>
      </w:r>
    </w:p>
    <w:p>
      <w:r>
        <w:t>(a) Malik Muhammad Jayasi</w:t>
      </w:r>
    </w:p>
    <w:p>
      <w:r>
        <w:t>(b) Amir Khusrau</w:t>
      </w:r>
    </w:p>
    <w:p>
      <w:r>
        <w:t>(c) Raskhan</w:t>
      </w:r>
    </w:p>
    <w:p>
      <w:r>
        <w:t>(d) Abul Fazl</w:t>
      </w:r>
    </w:p>
    <w:p>
      <w:r>
        <w:t>Correct Answer: d</w:t>
      </w:r>
    </w:p>
    <w:p>
      <w:r>
        <w:t>Solution: Abu Fazl refers to the discovery of America.</w:t>
      </w:r>
    </w:p>
    <w:p/>
    <w:p>
      <w:r>
        <w:t>(124). The member of Shivaji's Ashtapradhan who looked after 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(125). The loss of Qandhar was a big blow to the Mughal empire 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(126).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(127). Sultan of Delhi who is reputed to have built the biggest 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(128). Assertion (A):  At first the Turkish administration in India was essentially military . Reason (R):   The country was parcelled out as 'Iqtas' among 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(129). Assertion (A):  During the reign of Shahjahan, Dara Sikoh was sent on expedition to Balkha, Badakhshan and Qandahar. Reason (R):  The expedition sent by Shahjahan to the Middle-East was a marvellous success.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c</w:t>
      </w:r>
    </w:p>
    <w:p>
      <w:r>
        <w:t>Solution: R is incorrect as this expedition failed miserably .</w:t>
      </w:r>
    </w:p>
    <w:p/>
    <w:p>
      <w:r>
        <w:t>(130). Consider the following statements:  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(131).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(132).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 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 East India Company</w:t>
            </w:r>
          </w:p>
        </w:tc>
      </w:tr>
      <w:tr>
        <w:tc>
          <w:tcPr>
            <w:tcW w:type="dxa" w:w="4320"/>
          </w:tcPr>
          <w:p>
            <w:r/>
          </w:p>
        </w:tc>
        <w:tc>
          <w:tcPr>
            <w:tcW w:type="dxa" w:w="4320"/>
          </w:tcPr>
          <w:p>
            <w:r>
              <w:t>5. Accession of Akbar</w:t>
            </w:r>
          </w:p>
        </w:tc>
      </w:tr>
    </w:tbl>
    <w:p>
      <w:r>
        <w:t>Codes:</w:t>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(133). In the given map, the shaded part represents Akbar's empire at a certain juncture, A stands for an independent country and 'B' marks the site of city . Which one of the following 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(134). The first writer to use Urdu as the medium of poetic 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(135). To which Lodi Sultan does the given map relate and what town does the site marked. A represent  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(136). Assertion (A): During the time of Akbar, for every ten cavalrymen, the mansabdars had to maintain twenty horses. Reason (R): Horses had to be rested while on march and replacements' were necessary in times of war.</w:t>
      </w:r>
    </w:p>
    <w:p/>
    <w:p>
      <w:r>
        <w:t>(a) Both A and R are true but R is the correct explanation of A</w:t>
      </w:r>
    </w:p>
    <w:p>
      <w:r>
        <w:t>(b) Both A and R are true but R is not a correct explanation of A</w:t>
      </w:r>
    </w:p>
    <w:p>
      <w:r>
        <w:t>(c) A is true but R is false</w:t>
      </w:r>
    </w:p>
    <w:p>
      <w:r>
        <w:t>(d) A is false but R is true   Medieval History A 17</w:t>
      </w:r>
    </w:p>
    <w:p>
      <w:r>
        <w:t>Correct Answer: d</w:t>
      </w:r>
    </w:p>
    <w:p>
      <w:r>
        <w:t>Solution: A is incorrect as Du aspa Sih aspa system was introduced by Jahangir (not Akbar). So answer is d.</w:t>
      </w:r>
    </w:p>
    <w:p/>
    <w:p>
      <w:r>
        <w:t>(137). One consistent feature found in the history of southern India was the growth of small regional kingdoms rather than 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(138). 'The king was freed from his people and they from their 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(139). Consider the following statements: The striking feature of the Jama Masjid in Kashmir completed 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(140).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(141). Match List-I with List-II and select the correct answer using 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 big feudal landlords</w:t>
            </w:r>
          </w:p>
        </w:tc>
      </w:tr>
      <w:tr>
        <w:tc>
          <w:tcPr>
            <w:tcW w:type="dxa" w:w="4320"/>
          </w:tcPr>
          <w:p>
            <w:r>
              <w:t>B. Land allotted to</w:t>
            </w:r>
          </w:p>
        </w:tc>
        <w:tc>
          <w:tcPr>
            <w:tcW w:type="dxa" w:w="4320"/>
          </w:tcPr>
          <w:p>
            <w:r>
              <w:t>2. Ryotwari System revenue farmers of rent collectors</w:t>
            </w:r>
          </w:p>
        </w:tc>
      </w:tr>
      <w:tr>
        <w:tc>
          <w:tcPr>
            <w:tcW w:type="dxa" w:w="4320"/>
          </w:tcPr>
          <w:p>
            <w:r>
              <w:t>C. Land allotted to each</w:t>
            </w:r>
          </w:p>
        </w:tc>
        <w:tc>
          <w:tcPr>
            <w:tcW w:type="dxa" w:w="4320"/>
          </w:tcPr>
          <w:p>
            <w:r>
              <w:t>3. Mahalwari peasant with the right System to sublet, mortgage transfer, gift or sell</w:t>
            </w:r>
          </w:p>
        </w:tc>
      </w:tr>
      <w:tr>
        <w:tc>
          <w:tcPr>
            <w:tcW w:type="dxa" w:w="4320"/>
          </w:tcPr>
          <w:p>
            <w:r>
              <w:t>D. Revenue settlements</w:t>
            </w:r>
          </w:p>
        </w:tc>
        <w:tc>
          <w:tcPr>
            <w:tcW w:type="dxa" w:w="4320"/>
          </w:tcPr>
          <w:p>
            <w:r>
              <w:t>4. Zamindari System made at village level</w:t>
            </w:r>
          </w:p>
        </w:tc>
      </w:tr>
    </w:tbl>
    <w:p>
      <w:r>
        <w:t>Codes:</w:t>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(142). Who among the following streamlined the Maratha 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(143).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(144).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(145).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(146). Which one of the following Muslim rulers was hailed as the 'Jagadguru' by his Muslim subject because of his belief in 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(147). In which one of the following cities is the Lingaraja Temple 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(148).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(149). Mongols under Chengiz Khan invaded India during the 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(150). Which among the following ports was called Babul Makka (Gate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(151).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(152). The following item consist of two statements. One labelled the 'Assertion A' and the other as 'Reason R' . You are to examine these two statements carefully and decide if the 'Assertion A' and the 'Reason R' are individually true and if so, whether the 'Reason R' is the correct explanation of the given 'Assertion A'. Mark your Answer-Sheet accordingly. Assertion (A): Battle of Khanua was certainly more decisive and significant than the First Battle of Panipat Reason (R): Rana Sanga, the Rajput hero, was certainly a more formidable adversary than Ibrahim Lodi.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(153). Bay of Bengal 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(154). Who among the following was the first Bhakti saint to use 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(155). With reference to medieval Indian rulers, which one of the following statement is correct?</w:t>
      </w:r>
    </w:p>
    <w:p>
      <w:r>
        <w:t>(a) Alauddin Khalji first set up a separate ariz's department.</w:t>
      </w:r>
    </w:p>
    <w:p>
      <w:r>
        <w:t>(b) Balban introduced the branding of horses in his military .</w:t>
      </w:r>
    </w:p>
    <w:p>
      <w:r>
        <w:t>(c) Muhammad Bin Tughlaq was succeeded by his uncle 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(156). The motive behind Shah Jahan's Balkh campaign was to:</w:t>
      </w:r>
    </w:p>
    <w:p>
      <w:r>
        <w:t>(a) secure a friendly ruler in Balkh and Badakshan which bordered Kabul</w:t>
      </w:r>
    </w:p>
    <w:p>
      <w:r>
        <w:t>(b) conquer Samarqand and Farghana, the Mughal homelands</w:t>
      </w:r>
    </w:p>
    <w:p>
      <w:r>
        <w:t>(c) fix the Mughal frontier on the 'scientific line', the Amu 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(157). The following item consist of two statements, one labelled as "Assertion A" and the other as "Reason R". You are to examine these two statements carefully and decide if "Assertion A" and "Reason R" are individually true and if so, whether the "Reason R" is the correct explanation for the given Assertion A". Select your answers to these items using the codes given below and mark your Answer Sheet accordingly. Assertion (A):  Muhammad Bin Tughlaq left Delhi, and for two years lived in a camp called Swarga-Dwari. Reason (R): At that time, Delhi was ravaged by plague and many people died.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(158). Historian Barani refused to consider the state in India under Delhi Sultans as truly Islamic because:</w:t>
      </w:r>
    </w:p>
    <w:p>
      <w:r>
        <w:t>(a) majority of the population did not follow Islam</w:t>
      </w:r>
    </w:p>
    <w:p>
      <w:r>
        <w:t>(b) muslim theologists were often disregarded</w:t>
      </w:r>
    </w:p>
    <w:p>
      <w:r>
        <w:t>(c) Sultan supplemented the Muslim law by framing his 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(159). With reference to Suffism in Indian history , consider the following statements:</w:t>
      </w:r>
    </w:p>
    <w:p>
      <w:r>
        <w:t>1. Sheikh Ahmad Sarhandi was a contemporary of Ibrahim Lodi</w:t>
      </w:r>
    </w:p>
    <w:p>
      <w:r>
        <w:t>2. Sheikh Nasiruddin Chirag-I-Dehlavi was a disciple of Sheikh Nizamuddin Auliya</w:t>
      </w:r>
    </w:p>
    <w:p>
      <w:r>
        <w:t>3. Aurangzeb was a contemporary of Sheikh Salim Chisti</w:t>
      </w:r>
    </w:p>
    <w:p>
      <w:r>
        <w:t>4. Qadiri order of Sufis was first introduced in India by</w:t>
      </w:r>
    </w:p>
    <w:p>
      <w:r>
        <w:t>Sheikh Niamutullah and Makhdum Muhammad Jilani Which of these statements are correct?</w:t>
      </w:r>
    </w:p>
    <w:p>
      <w:r>
        <w:t>(a) 1 and 2</w:t>
      </w:r>
    </w:p>
    <w:p>
      <w:r>
        <w:t>(b) 1 and 3</w:t>
      </w:r>
    </w:p>
    <w:p>
      <w:r>
        <w:t>(c) 2 and 3</w:t>
      </w:r>
    </w:p>
    <w:p>
      <w:r>
        <w:t>(d) 2 and 4 DIRECTIONS (Qs. 54-57) : The following item consist of two statements: one labelled as the Assertion (A) and the other as Reason (R). You are to examine these two statements carefully 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(160). The following item consist of two statements: one labelled as the Assertion (A) and the other as Reason (R). You are to examine these two statements carefully and select the answers to these items using the codes given below:  Assertion (A):  Emperor Akbar marched towards Afghanistan in 1581 with a huge army. Reason (R): He was on his way to reclaim his ancestral country of Ferghana in Central Asia.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(161). The following item consist of two statements: one labelled as the Assertion (A) and the other as Reason (R). You are to examine these two statements carefully and select the answers to these items using the codes given below:  Assertion (A): Shah Alam II spent the initial years as an emperor far away from his capital. Reason (R):  There was always a lurking danger of foreign invasion from the north-west frontier.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(162). The following item consist of two statements: one labelled as the Assertion (A) and the other as Reason (R). You are to examine these two statements carefully and select the answers to these items using the codes given below:  Assertion (A): Saluva Narasimha put an end to the old dynasty and assumed the royal title. Reason (R) : He wanted to save the kingdom from further degeneration and disintegration.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He assumed the royal title not to save the kingdom but due to his greed for power.</w:t>
      </w:r>
    </w:p>
    <w:p/>
    <w:p>
      <w:r>
        <w:t>(163). The following item consist of two statements: one labelled as the Assertion (A) and the other as Reason (R). You are to examine these two statements carefully and select the answers to these items using the codes given below:  Assertion (A) : Marathas emerged as the strongest native power in India after the decline of Mughal empire. Reason (R) : Marathas were the first to have a clear concept of a united Indian nation.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(164). Alam Khan, one of those who invited Babur to invade India was:</w:t>
      </w:r>
    </w:p>
    <w:p>
      <w:r>
        <w:t>(a) an uncle of Ibrahim Lodi and a pretender to the throne of Delhi</w:t>
      </w:r>
    </w:p>
    <w:p>
      <w:r>
        <w:t>(b) a cousin of Ibrahim Lodi who was ill-treated and expelled from the country</w:t>
      </w:r>
    </w:p>
    <w:p>
      <w:r>
        <w:t>(c) the father of Dilawar Khan to whom cruel treatment was meted out by Ibrahim Lodi</w:t>
      </w:r>
    </w:p>
    <w:p>
      <w:r>
        <w:t>(d) a high official in Punjab province who was discontented with Ibrahim Lodi's treatment to his tribe</w:t>
      </w:r>
    </w:p>
    <w:p>
      <w:r>
        <w:t>Correct Answer: a</w:t>
      </w:r>
    </w:p>
    <w:p>
      <w:r>
        <w:t>Solution: Alam Khan along with Daulat Khan Lodi invited Babur to India. In the first battle of Panipat in 1526, Ibrahim Lodi was defeated by Babur.</w:t>
      </w:r>
    </w:p>
    <w:p/>
    <w:p>
      <w:r>
        <w:t>(165).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(166). How did the Mughal Emperor Jahandarshah's reign, come 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(167). Consider the following statements:</w:t>
      </w:r>
    </w:p>
    <w:p>
      <w:r>
        <w:t>1. Kitab-i-Nauras, a collection of songs in praise of Hindu deities and Muslim saints, was written by Ibrahim Adil Shah II</w:t>
      </w:r>
    </w:p>
    <w:p>
      <w:r>
        <w:t>2. Amir Khusrau was the originator in India of the early</w:t>
      </w:r>
    </w:p>
    <w:p>
      <w:r>
        <w:t>from of the musical style known as Qawali                  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(168). How did Sultan Qutb-ud-din Aibak die?</w:t>
      </w:r>
    </w:p>
    <w:p>
      <w:r>
        <w:t>(a) He was treacherously stabbed to death by one of his ambitious nobles</w:t>
      </w:r>
    </w:p>
    <w:p>
      <w:r>
        <w:t>(b) He was killed in a battle with Taj-u-din Yildiz, the ruler of Ghazni who entered into a contest with him over the capture of Punjab</w:t>
      </w:r>
    </w:p>
    <w:p>
      <w:r>
        <w:t>(c) He sustained injuries while besieging the fortress of 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(169). Which one of the following sequences indicates the correct 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(170). Consider the following statements:</w:t>
      </w:r>
    </w:p>
    <w:p>
      <w:r>
        <w:t>1. Narasimha Saluva ended the Sangama dynasty and seized the throne for himself and started the Saluva dyn a st y.</w:t>
      </w:r>
    </w:p>
    <w:p>
      <w:r>
        <w:t>2. Vira Narasimha deposed the last Saluva ruler and seized the throne for himself.</w:t>
      </w:r>
    </w:p>
    <w:p>
      <w:r>
        <w:t>3. Vira Narasimha was succeeded by his younger brother, Krishnadeva Raya.</w:t>
      </w:r>
    </w:p>
    <w:p>
      <w:r>
        <w:t>4. Krishnadeva Raya was succeeded by his half brother,</w:t>
      </w:r>
    </w:p>
    <w:p>
      <w:r>
        <w:t>Achyuta Raya. 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(171). Who was the last ruler of the Tughlaq dynasty of the Delhi 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(172). How did the dynasty of Nizam Shahis of Ahmadnagar come to an end?</w:t>
      </w:r>
    </w:p>
    <w:p>
      <w:r>
        <w:t>(a) Ahmadnagar was annexed into Mughal empire and Hussain Shah was given life imprisonment</w:t>
      </w:r>
    </w:p>
    <w:p>
      <w:r>
        <w:t>(b) Mughal troops destroyed Daulatabad fort and killed Nizam-ul Mulk of Ahmadnagar</w:t>
      </w:r>
    </w:p>
    <w:p>
      <w:r>
        <w:t>(c) Fateh Khan usurped the throne from Nizam-ul-Mulk</w:t>
      </w:r>
    </w:p>
    <w:p>
      <w:r>
        <w:t>(d) Malik Ambar was defeated in a battle with Mughals in 1631 and the entire royal family was killed by the Mughal troops</w:t>
      </w:r>
    </w:p>
    <w:p>
      <w:r>
        <w:t>Correct Answer: a</w:t>
      </w:r>
    </w:p>
    <w:p>
      <w:r>
        <w:t>Solution: Ahmadnagar was founded by Malik Ahmad of Nizam Shahi dynasty in 1490. It was annexed by Shahjahan in 1633 into the Mughal Empire.</w:t>
      </w:r>
    </w:p>
    <w:p/>
    <w:p>
      <w:r>
        <w:t>(173). Consider the following statements about Sikh Gurus:</w:t>
      </w:r>
    </w:p>
    <w:p>
      <w:r>
        <w:t>1. Banda Bahadur was appointed as the military leader of the Sikhs by Guru Tegh Bahadur.</w:t>
      </w:r>
    </w:p>
    <w:p>
      <w:r>
        <w:t>2. Guru Arjun Dev became the Sikh Guru after Guru Ram Das.</w:t>
      </w:r>
    </w:p>
    <w:p>
      <w:r>
        <w:t>3. Guru Arjun Dev gave to Sikhs their own script Guru</w:t>
      </w:r>
    </w:p>
    <w:p>
      <w:r>
        <w:t>Mukhi. 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(174). The initial design and construction of which massive temple 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(175). When Raja Wodeyar founded the kingdom of Mysore, who 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(176). In the year 1613, where was the English East India Company 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(177). Assertion (A):  Muhammad bin Tughlaq issued a new gold coin which was called Dinar by Ibn Batutah. Reason (R):  Muhammad bin Tughlaq wanted to issue token currency in gold coins to promote trade with West Asian and North African countries.</w:t>
      </w:r>
    </w:p>
    <w:p/>
    <w:p>
      <w:r>
        <w:t>(a) Both A are R are true but R is the correct explanation of A</w:t>
      </w:r>
    </w:p>
    <w:p>
      <w:r>
        <w:t>(b) Both A and R are true but R is not a correct explanation of A</w:t>
      </w:r>
    </w:p>
    <w:p>
      <w:r>
        <w:t>(c) A is true but R is false</w:t>
      </w:r>
    </w:p>
    <w:p>
      <w:r>
        <w:t>(d) A is false but R is true</w:t>
      </w:r>
    </w:p>
    <w:p>
      <w:r>
        <w:t>Correct Answer: c</w:t>
      </w:r>
    </w:p>
    <w:p>
      <w:r>
        <w:t>Solution: A is correct but R is wrong as he issued bronze coins as the token currency which was a great fiasco.</w:t>
      </w:r>
    </w:p>
    <w:p/>
    <w:p>
      <w:r>
        <w:t>(178). Which one of the following is the correct chronological 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(179). Bhakta Tukaram was a contemporary of which Mughal 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(180).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 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(181). Where is the famous Vijaya Vittala temple having its 56 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(182). During the time of which Mughal Emperor did the English 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(183).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(184). Match List-I with List-II and select the correct answer using 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 temple</w:t>
            </w:r>
          </w:p>
        </w:tc>
      </w:tr>
      <w:tr>
        <w:tc>
          <w:tcPr>
            <w:tcW w:type="dxa" w:w="4320"/>
          </w:tcPr>
          <w:p>
            <w:r>
              <w:t>D. Bhimesvara temple</w:t>
            </w:r>
          </w:p>
        </w:tc>
        <w:tc>
          <w:tcPr>
            <w:tcW w:type="dxa" w:w="4320"/>
          </w:tcPr>
          <w:p>
            <w:r>
              <w:t>4. Orissa</w:t>
            </w:r>
          </w:p>
        </w:tc>
      </w:tr>
    </w:tbl>
    <w:p>
      <w:r>
        <w:t>Codes:</w:t>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(185). With whose permission did the English set up their first 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(186). Among the following, who was not a proponent of Bhakti 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(187). Why did Buddhism start declining in India in the early medieval times ?</w:t>
      </w:r>
    </w:p>
    <w:p>
      <w:r>
        <w:t>1. Buddha was by that time considered as one of the incarnations of Vishnu and thus became a part of V aishnavism.</w:t>
      </w:r>
    </w:p>
    <w:p>
      <w:r>
        <w:t>2. Invading tribes from Central Asia till the time of last Gupta king adopted Hinduism and persecuted Buddhists.</w:t>
      </w:r>
    </w:p>
    <w:p>
      <w:r>
        <w:t>3. Kings of Gupta dynasty were strongly opposed to</w:t>
      </w:r>
    </w:p>
    <w:p>
      <w:r>
        <w:t>Buddhism. 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(188). With reference to Dhrupad, one of the major traditions of India that has been kept alive for centuries, which of the following statements are correct?</w:t>
      </w:r>
    </w:p>
    <w:p>
      <w:r>
        <w:t>1. Dhrupad originated and developed in the Rajput 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(189). With reference to the religious history of medieval India, the Sufi mystics were known to pursue which of the following practices?</w:t>
      </w:r>
    </w:p>
    <w:p>
      <w:r>
        <w:t>1. Meditation and control of breath</w:t>
      </w:r>
    </w:p>
    <w:p>
      <w:r>
        <w:t>2. Severe ascetic exercises in a lonely place</w:t>
      </w:r>
    </w:p>
    <w:p>
      <w:r>
        <w:t>3. Recitation of holy songs to arouse a state of ecstasy</w:t>
      </w:r>
    </w:p>
    <w:p>
      <w:r>
        <w:t>in their audience 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(190). Consider the following Bhakti Saints:</w:t>
      </w:r>
    </w:p>
    <w:p>
      <w:r>
        <w:t>1. Dadu Dayal</w:t>
      </w:r>
    </w:p>
    <w:p>
      <w:r>
        <w:t>2. Guru Nanak</w:t>
      </w:r>
    </w:p>
    <w:p>
      <w:r>
        <w:t>3. Tyagaraja</w:t>
      </w:r>
    </w:p>
    <w:p>
      <w:r>
        <w:t>Who among the above was/were preaching when the Lodi 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(191). Ibadat Khana at Fatehpur Sikri was</w:t>
      </w:r>
    </w:p>
    <w:p>
      <w:r>
        <w:t>(a) the mosque for the use of Royal Family</w:t>
      </w:r>
    </w:p>
    <w:p>
      <w:r>
        <w:t>(b) Akbar's  private  prayer chamber</w:t>
      </w:r>
    </w:p>
    <w:p>
      <w:r>
        <w:t>(c) the hall in which Akbar held discussions with scholars of various religions</w:t>
      </w:r>
    </w:p>
    <w:p>
      <w:r>
        <w:t>(d) the room in which the nobles belonging to different 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(192). In medieval India, the designations 'Mahattara'  and  'Pattakila' 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(193). Consider the following pairs:  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(194). Consider the following:  The arrival of Babur into India led to the</w:t>
      </w:r>
    </w:p>
    <w:p>
      <w:r>
        <w:t>1. introduction of gunpowder in the subcontinent</w:t>
      </w:r>
    </w:p>
    <w:p>
      <w:r>
        <w:t>2. introduction of the arch and dome in the region's 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(195). Who of the following founded a new city on the south bank of a tributary to river Krishna and undertook to rule his new kingdom as the agent of a deity to whom all the land south 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(196). Banjaras during the medieval period of Indian history were 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(197). Who of the following had first deciphered the edicts of 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(198). With reference to the religious history of India, consider the following statements :</w:t>
      </w:r>
    </w:p>
    <w:p>
      <w:r>
        <w:t>1. The concept of Bodhisattva is central to Hinayana sect of Buddhism.</w:t>
      </w:r>
    </w:p>
    <w:p>
      <w:r>
        <w:t>2. Bodhisattva is a compassionate one on his way to enlightenment.</w:t>
      </w:r>
    </w:p>
    <w:p>
      <w:r>
        <w:t>3. Bodhisattva delays achieving his own salvation to</w:t>
      </w:r>
    </w:p>
    <w:p>
      <w:r>
        <w:t>help all sentient beings on their path to it. 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(199). What is/are common to the two historical places known as 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   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(200). With reference to the economic history of medieval India, 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(201). With reference to the cultural history of India, the memorizing of chronicles, dynastic histories and Epic tales 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(202). Consider the following pairs:  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(203). With reference to the cultural history of medieval India, consider the following statements :</w:t>
      </w:r>
    </w:p>
    <w:p>
      <w:r>
        <w:t>1. Siddhas (Sittars) of Tamil region were monotheistic and condemned idolatry.</w:t>
      </w:r>
    </w:p>
    <w:p>
      <w:r>
        <w:t>2. Lingayats of Kannada region questioned the theory</w:t>
      </w:r>
    </w:p>
    <w:p>
      <w:r>
        <w:t>of rebirth and rejected the caste hierarchy. 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(204). Regarding the taxation system of Krishna Deva, the ruler of Vijayanagar, consider the following statements:</w:t>
      </w:r>
    </w:p>
    <w:p>
      <w:r>
        <w:t>1. The tax rate on land was fixed depending on the 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(205). With reference to the cultural history of India, consider the following statements :(Pre 18 Set-D)</w:t>
      </w:r>
    </w:p>
    <w:p>
      <w:r>
        <w:t>1. White marble was used in making Buland Darwaza and Khankah at Fatehpur Sikri.</w:t>
      </w:r>
    </w:p>
    <w:p>
      <w:r>
        <w:t>2. Red sandstone and marble were used in making Ilara</w:t>
      </w:r>
    </w:p>
    <w:p>
      <w:r>
        <w:t>Imambara and Rumi Darwaza at Lucknow. 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(206).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(207). With reference to Mughal India, what is/are the difference/ differences between Jagirdar and Zamindar?</w:t>
      </w:r>
    </w:p>
    <w:p>
      <w:r>
        <w:t>1. Jagirdars were holders of land assignments in lieu of judicial and police duties, whereas Zamindars were holders of revenue rights without obligation to perform any duty other than revenue collection.</w:t>
      </w:r>
    </w:p>
    <w:p>
      <w:r>
        <w:t>2. Land assignments to Jagirdars were hereditary and</w:t>
      </w:r>
    </w:p>
    <w:p>
      <w:r>
        <w:t>revenue rights of Zamindars were not hereditary. 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(208). Consider the following statements:</w:t>
      </w:r>
    </w:p>
    <w:p>
      <w:r>
        <w:t>1. In the revenue administration of Delhi Sultanate, the in-charge of revenue collection was known as 'Amil'.</w:t>
      </w:r>
    </w:p>
    <w:p>
      <w:r>
        <w:t>2. The Iqta system of Sultans of Delhi was an ancient indigenous institution.</w:t>
      </w:r>
    </w:p>
    <w:p>
      <w:r>
        <w:t>3. The office of' Mir Bakshi' came into existence during</w:t>
      </w:r>
    </w:p>
    <w:p>
      <w:r>
        <w:t>the reign of Khalji Sultans of Delhi. 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(209). Consider the following statements :</w:t>
      </w:r>
    </w:p>
    <w:p>
      <w:r>
        <w:t>1. Saint Nimbarka was a contemporary of Akbar.</w:t>
      </w:r>
    </w:p>
    <w:p>
      <w:r>
        <w:t>2. Saint Kabir was greatly influenced by Shaikh Ahmad</w:t>
      </w:r>
    </w:p>
    <w:p>
      <w:r>
        <w:t>Sirhindi. 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(210). With reference to the Mian Tansen, which one of the following statement is not correct</w:t>
      </w:r>
    </w:p>
    <w:p>
      <w:r>
        <w:t>(a) Tansen was the title given to him by Emperor Akbar.</w:t>
      </w:r>
    </w:p>
    <w:p>
      <w:r>
        <w:t>(b) Tansen composed Dhrupads on Hindu god and 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(211). Who among the following Mughal Emperors Shifted emphasis from illustrated manuscripts to album and 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(212). With reference to the history of India, consider the 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